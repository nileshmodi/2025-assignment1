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E4" w:rsidRPr="00F010B8" w:rsidRDefault="00C25506">
      <w:pPr>
        <w:pStyle w:val="Heading1"/>
        <w:rPr>
          <w:sz w:val="48"/>
          <w:szCs w:val="48"/>
        </w:rPr>
      </w:pPr>
      <w:bookmarkStart w:id="0" w:name="_Toc203649788"/>
      <w:r w:rsidRPr="00F010B8">
        <w:rPr>
          <w:sz w:val="48"/>
          <w:szCs w:val="48"/>
        </w:rPr>
        <w:t>Product Specification Document (PSD)</w:t>
      </w:r>
      <w:bookmarkEnd w:id="0"/>
    </w:p>
    <w:p w:rsidR="004866E4" w:rsidRDefault="00C25506">
      <w:r>
        <w:t xml:space="preserve">&gt; </w:t>
      </w:r>
      <w:r w:rsidR="003D3AB5" w:rsidRPr="003D3AB5">
        <w:rPr>
          <w:b/>
        </w:rPr>
        <w:t>Product Name:</w:t>
      </w:r>
      <w:r>
        <w:t xml:space="preserve"> Calorie </w:t>
      </w:r>
      <w:r w:rsidR="00F010B8">
        <w:t xml:space="preserve">Tracker </w:t>
      </w:r>
      <w:r>
        <w:br/>
        <w:t xml:space="preserve">&gt; </w:t>
      </w:r>
      <w:r w:rsidR="003D3AB5" w:rsidRPr="003D3AB5">
        <w:rPr>
          <w:b/>
        </w:rPr>
        <w:t>Version:</w:t>
      </w:r>
      <w:r>
        <w:t xml:space="preserve"> </w:t>
      </w:r>
      <w:r w:rsidR="00F010B8">
        <w:t xml:space="preserve">1.0 </w:t>
      </w:r>
      <w:r>
        <w:br/>
        <w:t xml:space="preserve">&gt; </w:t>
      </w:r>
      <w:r w:rsidR="003D3AB5" w:rsidRPr="003D3AB5">
        <w:rPr>
          <w:b/>
        </w:rPr>
        <w:t>Author:</w:t>
      </w:r>
      <w:r>
        <w:t xml:space="preserve"> Nilesh </w:t>
      </w:r>
      <w:r w:rsidR="00F010B8">
        <w:t>Modi</w:t>
      </w:r>
      <w:r w:rsidR="00A141D4">
        <w:t xml:space="preserve"> (</w:t>
      </w:r>
      <w:proofErr w:type="spellStart"/>
      <w:r w:rsidR="00A141D4">
        <w:t>Emp</w:t>
      </w:r>
      <w:proofErr w:type="spellEnd"/>
      <w:r w:rsidR="00A141D4">
        <w:t xml:space="preserve"> </w:t>
      </w:r>
      <w:proofErr w:type="gramStart"/>
      <w:r w:rsidR="00A141D4">
        <w:t>Id :</w:t>
      </w:r>
      <w:proofErr w:type="gramEnd"/>
      <w:r w:rsidR="00A141D4">
        <w:t xml:space="preserve"> 2293)</w:t>
      </w:r>
      <w:r w:rsidR="00F010B8">
        <w:t xml:space="preserve"> </w:t>
      </w:r>
      <w:r>
        <w:br/>
        <w:t xml:space="preserve">&gt; </w:t>
      </w:r>
      <w:r w:rsidR="003D3AB5" w:rsidRPr="003D3AB5">
        <w:rPr>
          <w:b/>
        </w:rPr>
        <w:t>Date:</w:t>
      </w:r>
      <w:r w:rsidR="003D3AB5">
        <w:t xml:space="preserve"> 2025-07-17</w:t>
      </w:r>
    </w:p>
    <w:p w:rsidR="004866E4" w:rsidRDefault="00C25506">
      <w:r>
        <w:t>---</w:t>
      </w:r>
    </w:p>
    <w:p w:rsidR="004866E4" w:rsidRDefault="00C25506">
      <w:pPr>
        <w:pStyle w:val="Heading2"/>
      </w:pPr>
      <w:bookmarkStart w:id="1" w:name="_Toc203649789"/>
      <w:r>
        <w:t>Revision History</w:t>
      </w:r>
      <w:bookmarkEnd w:id="1"/>
    </w:p>
    <w:tbl>
      <w:tblPr>
        <w:tblStyle w:val="TableGrid"/>
        <w:tblW w:w="0" w:type="auto"/>
        <w:tblLook w:val="04A0" w:firstRow="1" w:lastRow="0" w:firstColumn="1" w:lastColumn="0" w:noHBand="0" w:noVBand="1"/>
      </w:tblPr>
      <w:tblGrid>
        <w:gridCol w:w="2160"/>
        <w:gridCol w:w="2160"/>
        <w:gridCol w:w="2160"/>
        <w:gridCol w:w="2160"/>
      </w:tblGrid>
      <w:tr w:rsidR="004866E4">
        <w:tc>
          <w:tcPr>
            <w:tcW w:w="2160" w:type="dxa"/>
          </w:tcPr>
          <w:p w:rsidR="004866E4" w:rsidRDefault="00C25506">
            <w:r>
              <w:t>Date</w:t>
            </w:r>
          </w:p>
        </w:tc>
        <w:tc>
          <w:tcPr>
            <w:tcW w:w="2160" w:type="dxa"/>
          </w:tcPr>
          <w:p w:rsidR="004866E4" w:rsidRDefault="00C25506">
            <w:r>
              <w:t>Version</w:t>
            </w:r>
          </w:p>
        </w:tc>
        <w:tc>
          <w:tcPr>
            <w:tcW w:w="2160" w:type="dxa"/>
          </w:tcPr>
          <w:p w:rsidR="004866E4" w:rsidRDefault="00C25506">
            <w:r>
              <w:t>Author</w:t>
            </w:r>
          </w:p>
        </w:tc>
        <w:tc>
          <w:tcPr>
            <w:tcW w:w="2160" w:type="dxa"/>
          </w:tcPr>
          <w:p w:rsidR="004866E4" w:rsidRDefault="00C25506">
            <w:r>
              <w:t>Notes</w:t>
            </w:r>
          </w:p>
        </w:tc>
      </w:tr>
      <w:tr w:rsidR="004866E4">
        <w:tc>
          <w:tcPr>
            <w:tcW w:w="2160" w:type="dxa"/>
          </w:tcPr>
          <w:p w:rsidR="004866E4" w:rsidRDefault="00C25506">
            <w:r>
              <w:t>2025-07-15</w:t>
            </w:r>
          </w:p>
        </w:tc>
        <w:tc>
          <w:tcPr>
            <w:tcW w:w="2160" w:type="dxa"/>
          </w:tcPr>
          <w:p w:rsidR="004866E4" w:rsidRDefault="00C25506">
            <w:r>
              <w:t>0.1</w:t>
            </w:r>
          </w:p>
        </w:tc>
        <w:tc>
          <w:tcPr>
            <w:tcW w:w="2160" w:type="dxa"/>
          </w:tcPr>
          <w:p w:rsidR="004866E4" w:rsidRDefault="00C25506">
            <w:r>
              <w:t>Nilesh Modi</w:t>
            </w:r>
          </w:p>
        </w:tc>
        <w:tc>
          <w:tcPr>
            <w:tcW w:w="2160" w:type="dxa"/>
          </w:tcPr>
          <w:p w:rsidR="004866E4" w:rsidRDefault="00C25506">
            <w:r>
              <w:t>Initial draft</w:t>
            </w:r>
          </w:p>
        </w:tc>
      </w:tr>
      <w:tr w:rsidR="004866E4">
        <w:tc>
          <w:tcPr>
            <w:tcW w:w="2160" w:type="dxa"/>
          </w:tcPr>
          <w:p w:rsidR="004866E4" w:rsidRDefault="00C25506">
            <w:r>
              <w:t>2025-07-15</w:t>
            </w:r>
          </w:p>
        </w:tc>
        <w:tc>
          <w:tcPr>
            <w:tcW w:w="2160" w:type="dxa"/>
          </w:tcPr>
          <w:p w:rsidR="004866E4" w:rsidRDefault="00C25506">
            <w:r>
              <w:t>1.0</w:t>
            </w:r>
          </w:p>
        </w:tc>
        <w:tc>
          <w:tcPr>
            <w:tcW w:w="2160" w:type="dxa"/>
          </w:tcPr>
          <w:p w:rsidR="004866E4" w:rsidRDefault="00C25506">
            <w:r>
              <w:t>Nilesh Modi</w:t>
            </w:r>
          </w:p>
        </w:tc>
        <w:tc>
          <w:tcPr>
            <w:tcW w:w="2160" w:type="dxa"/>
          </w:tcPr>
          <w:p w:rsidR="004866E4" w:rsidRDefault="00C25506">
            <w:r>
              <w:t>Final release</w:t>
            </w:r>
          </w:p>
        </w:tc>
      </w:tr>
    </w:tbl>
    <w:p w:rsidR="004866E4" w:rsidRDefault="004866E4"/>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3D3AB5" w:rsidRDefault="003D3AB5"/>
    <w:p w:rsidR="004866E4" w:rsidRDefault="00C25506">
      <w:pPr>
        <w:pStyle w:val="Heading2"/>
      </w:pPr>
      <w:bookmarkStart w:id="2" w:name="_Toc203649790"/>
      <w:r>
        <w:lastRenderedPageBreak/>
        <w:t>Table of Contents</w:t>
      </w:r>
      <w:bookmarkEnd w:id="2"/>
    </w:p>
    <w:sdt>
      <w:sdtPr>
        <w:id w:val="-1404135535"/>
        <w:docPartObj>
          <w:docPartGallery w:val="Table of Contents"/>
          <w:docPartUnique/>
        </w:docPartObj>
      </w:sdtPr>
      <w:sdtEndPr>
        <w:rPr>
          <w:rFonts w:ascii="Calibri" w:eastAsiaTheme="minorEastAsia" w:hAnsi="Calibri" w:cstheme="minorBidi"/>
          <w:noProof/>
          <w:color w:val="auto"/>
          <w:sz w:val="22"/>
          <w:szCs w:val="22"/>
        </w:rPr>
      </w:sdtEndPr>
      <w:sdtContent>
        <w:p w:rsidR="003D3AB5" w:rsidRDefault="003D3AB5">
          <w:pPr>
            <w:pStyle w:val="TOCHeading"/>
          </w:pPr>
        </w:p>
        <w:p w:rsidR="003D3AB5" w:rsidRDefault="003D3AB5" w:rsidP="003D3AB5">
          <w:pPr>
            <w:pStyle w:val="TOC1"/>
            <w:tabs>
              <w:tab w:val="right" w:leader="dot" w:pos="8630"/>
            </w:tabs>
            <w:rPr>
              <w:noProof/>
            </w:rPr>
          </w:pPr>
          <w:r>
            <w:rPr>
              <w:b/>
              <w:bCs/>
              <w:noProof/>
            </w:rPr>
            <w:t xml:space="preserve">    </w:t>
          </w:r>
          <w:r>
            <w:rPr>
              <w:b/>
              <w:bCs/>
              <w:noProof/>
            </w:rPr>
            <w:fldChar w:fldCharType="begin"/>
          </w:r>
          <w:r>
            <w:rPr>
              <w:b/>
              <w:bCs/>
              <w:noProof/>
            </w:rPr>
            <w:instrText xml:space="preserve"> TOC \o "1-3" \h \z \u </w:instrText>
          </w:r>
          <w:r>
            <w:rPr>
              <w:b/>
              <w:bCs/>
              <w:noProof/>
            </w:rPr>
            <w:fldChar w:fldCharType="separate"/>
          </w:r>
          <w:hyperlink w:anchor="_Toc203649791" w:history="1">
            <w:r w:rsidRPr="005A0AF3">
              <w:rPr>
                <w:rStyle w:val="Hyperlink"/>
                <w:noProof/>
              </w:rPr>
              <w:t>1. Introduction</w:t>
            </w:r>
            <w:r>
              <w:rPr>
                <w:noProof/>
                <w:webHidden/>
              </w:rPr>
              <w:tab/>
            </w:r>
            <w:r>
              <w:rPr>
                <w:noProof/>
                <w:webHidden/>
              </w:rPr>
              <w:fldChar w:fldCharType="begin"/>
            </w:r>
            <w:r>
              <w:rPr>
                <w:noProof/>
                <w:webHidden/>
              </w:rPr>
              <w:instrText xml:space="preserve"> PAGEREF _Toc203649791 \h </w:instrText>
            </w:r>
            <w:r>
              <w:rPr>
                <w:noProof/>
                <w:webHidden/>
              </w:rPr>
            </w:r>
            <w:r>
              <w:rPr>
                <w:noProof/>
                <w:webHidden/>
              </w:rPr>
              <w:fldChar w:fldCharType="separate"/>
            </w:r>
            <w:r>
              <w:rPr>
                <w:noProof/>
                <w:webHidden/>
              </w:rPr>
              <w:t>1</w:t>
            </w:r>
            <w:r>
              <w:rPr>
                <w:noProof/>
                <w:webHidden/>
              </w:rPr>
              <w:fldChar w:fldCharType="end"/>
            </w:r>
          </w:hyperlink>
        </w:p>
        <w:p w:rsidR="003D3AB5" w:rsidRDefault="003D3AB5">
          <w:pPr>
            <w:pStyle w:val="TOC2"/>
            <w:tabs>
              <w:tab w:val="right" w:leader="dot" w:pos="8630"/>
            </w:tabs>
            <w:rPr>
              <w:noProof/>
            </w:rPr>
          </w:pPr>
          <w:hyperlink w:anchor="_Toc203649792" w:history="1">
            <w:r w:rsidRPr="005A0AF3">
              <w:rPr>
                <w:rStyle w:val="Hyperlink"/>
                <w:noProof/>
              </w:rPr>
              <w:t>2. Product Overview</w:t>
            </w:r>
            <w:r>
              <w:rPr>
                <w:noProof/>
                <w:webHidden/>
              </w:rPr>
              <w:tab/>
            </w:r>
            <w:r>
              <w:rPr>
                <w:noProof/>
                <w:webHidden/>
              </w:rPr>
              <w:fldChar w:fldCharType="begin"/>
            </w:r>
            <w:r>
              <w:rPr>
                <w:noProof/>
                <w:webHidden/>
              </w:rPr>
              <w:instrText xml:space="preserve"> PAGEREF _Toc203649792 \h </w:instrText>
            </w:r>
            <w:r>
              <w:rPr>
                <w:noProof/>
                <w:webHidden/>
              </w:rPr>
            </w:r>
            <w:r>
              <w:rPr>
                <w:noProof/>
                <w:webHidden/>
              </w:rPr>
              <w:fldChar w:fldCharType="separate"/>
            </w:r>
            <w:r>
              <w:rPr>
                <w:noProof/>
                <w:webHidden/>
              </w:rPr>
              <w:t>2</w:t>
            </w:r>
            <w:r>
              <w:rPr>
                <w:noProof/>
                <w:webHidden/>
              </w:rPr>
              <w:fldChar w:fldCharType="end"/>
            </w:r>
          </w:hyperlink>
        </w:p>
        <w:p w:rsidR="003D3AB5" w:rsidRDefault="003D3AB5">
          <w:pPr>
            <w:pStyle w:val="TOC2"/>
            <w:tabs>
              <w:tab w:val="right" w:leader="dot" w:pos="8630"/>
            </w:tabs>
            <w:rPr>
              <w:noProof/>
            </w:rPr>
          </w:pPr>
          <w:hyperlink w:anchor="_Toc203649793" w:history="1">
            <w:r w:rsidRPr="005A0AF3">
              <w:rPr>
                <w:rStyle w:val="Hyperlink"/>
                <w:noProof/>
              </w:rPr>
              <w:t>3. Goals &amp; Success Metrics</w:t>
            </w:r>
            <w:r>
              <w:rPr>
                <w:noProof/>
                <w:webHidden/>
              </w:rPr>
              <w:tab/>
            </w:r>
            <w:r>
              <w:rPr>
                <w:noProof/>
                <w:webHidden/>
              </w:rPr>
              <w:fldChar w:fldCharType="begin"/>
            </w:r>
            <w:r>
              <w:rPr>
                <w:noProof/>
                <w:webHidden/>
              </w:rPr>
              <w:instrText xml:space="preserve"> PAGEREF _Toc203649793 \h </w:instrText>
            </w:r>
            <w:r>
              <w:rPr>
                <w:noProof/>
                <w:webHidden/>
              </w:rPr>
            </w:r>
            <w:r>
              <w:rPr>
                <w:noProof/>
                <w:webHidden/>
              </w:rPr>
              <w:fldChar w:fldCharType="separate"/>
            </w:r>
            <w:r>
              <w:rPr>
                <w:noProof/>
                <w:webHidden/>
              </w:rPr>
              <w:t>2</w:t>
            </w:r>
            <w:r>
              <w:rPr>
                <w:noProof/>
                <w:webHidden/>
              </w:rPr>
              <w:fldChar w:fldCharType="end"/>
            </w:r>
          </w:hyperlink>
        </w:p>
        <w:p w:rsidR="003D3AB5" w:rsidRDefault="003D3AB5">
          <w:pPr>
            <w:pStyle w:val="TOC2"/>
            <w:tabs>
              <w:tab w:val="right" w:leader="dot" w:pos="8630"/>
            </w:tabs>
            <w:rPr>
              <w:noProof/>
            </w:rPr>
          </w:pPr>
          <w:hyperlink w:anchor="_Toc203649794" w:history="1">
            <w:r w:rsidRPr="005A0AF3">
              <w:rPr>
                <w:rStyle w:val="Hyperlink"/>
                <w:noProof/>
              </w:rPr>
              <w:t>4. Scope</w:t>
            </w:r>
            <w:r>
              <w:rPr>
                <w:noProof/>
                <w:webHidden/>
              </w:rPr>
              <w:tab/>
            </w:r>
            <w:r>
              <w:rPr>
                <w:noProof/>
                <w:webHidden/>
              </w:rPr>
              <w:fldChar w:fldCharType="begin"/>
            </w:r>
            <w:r>
              <w:rPr>
                <w:noProof/>
                <w:webHidden/>
              </w:rPr>
              <w:instrText xml:space="preserve"> PAGEREF _Toc203649794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3"/>
            <w:tabs>
              <w:tab w:val="right" w:leader="dot" w:pos="8630"/>
            </w:tabs>
            <w:rPr>
              <w:noProof/>
            </w:rPr>
          </w:pPr>
          <w:hyperlink w:anchor="_Toc203649795" w:history="1">
            <w:r w:rsidRPr="005A0AF3">
              <w:rPr>
                <w:rStyle w:val="Hyperlink"/>
                <w:noProof/>
              </w:rPr>
              <w:t>In</w:t>
            </w:r>
            <w:r w:rsidRPr="005A0AF3">
              <w:rPr>
                <w:rStyle w:val="Hyperlink"/>
                <w:rFonts w:ascii="Cambria Math" w:hAnsi="Cambria Math" w:cs="Cambria Math"/>
                <w:noProof/>
              </w:rPr>
              <w:t>‑</w:t>
            </w:r>
            <w:r w:rsidRPr="005A0AF3">
              <w:rPr>
                <w:rStyle w:val="Hyperlink"/>
                <w:noProof/>
              </w:rPr>
              <w:t>Scope (Implemented Features)</w:t>
            </w:r>
            <w:r>
              <w:rPr>
                <w:noProof/>
                <w:webHidden/>
              </w:rPr>
              <w:tab/>
            </w:r>
            <w:r>
              <w:rPr>
                <w:noProof/>
                <w:webHidden/>
              </w:rPr>
              <w:fldChar w:fldCharType="begin"/>
            </w:r>
            <w:r>
              <w:rPr>
                <w:noProof/>
                <w:webHidden/>
              </w:rPr>
              <w:instrText xml:space="preserve"> PAGEREF _Toc203649795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3"/>
            <w:tabs>
              <w:tab w:val="right" w:leader="dot" w:pos="8630"/>
            </w:tabs>
            <w:rPr>
              <w:noProof/>
            </w:rPr>
          </w:pPr>
          <w:hyperlink w:anchor="_Toc203649796" w:history="1">
            <w:r w:rsidRPr="005A0AF3">
              <w:rPr>
                <w:rStyle w:val="Hyperlink"/>
                <w:noProof/>
              </w:rPr>
              <w:t>Out</w:t>
            </w:r>
            <w:r w:rsidRPr="005A0AF3">
              <w:rPr>
                <w:rStyle w:val="Hyperlink"/>
                <w:rFonts w:ascii="Cambria Math" w:hAnsi="Cambria Math" w:cs="Cambria Math"/>
                <w:noProof/>
              </w:rPr>
              <w:t>‑</w:t>
            </w:r>
            <w:r w:rsidRPr="005A0AF3">
              <w:rPr>
                <w:rStyle w:val="Hyperlink"/>
                <w:noProof/>
              </w:rPr>
              <w:t>of</w:t>
            </w:r>
            <w:r w:rsidRPr="005A0AF3">
              <w:rPr>
                <w:rStyle w:val="Hyperlink"/>
                <w:rFonts w:ascii="Cambria Math" w:hAnsi="Cambria Math" w:cs="Cambria Math"/>
                <w:noProof/>
              </w:rPr>
              <w:t>‑</w:t>
            </w:r>
            <w:r w:rsidRPr="005A0AF3">
              <w:rPr>
                <w:rStyle w:val="Hyperlink"/>
                <w:noProof/>
              </w:rPr>
              <w:t>Scope</w:t>
            </w:r>
            <w:r>
              <w:rPr>
                <w:noProof/>
                <w:webHidden/>
              </w:rPr>
              <w:tab/>
            </w:r>
            <w:r>
              <w:rPr>
                <w:noProof/>
                <w:webHidden/>
              </w:rPr>
              <w:fldChar w:fldCharType="begin"/>
            </w:r>
            <w:r>
              <w:rPr>
                <w:noProof/>
                <w:webHidden/>
              </w:rPr>
              <w:instrText xml:space="preserve"> PAGEREF _Toc203649796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3"/>
            <w:tabs>
              <w:tab w:val="right" w:leader="dot" w:pos="8630"/>
            </w:tabs>
            <w:rPr>
              <w:noProof/>
            </w:rPr>
          </w:pPr>
          <w:hyperlink w:anchor="_Toc203649797" w:history="1">
            <w:r w:rsidRPr="005A0AF3">
              <w:rPr>
                <w:rStyle w:val="Hyperlink"/>
                <w:noProof/>
              </w:rPr>
              <w:t>Future Considerations (Not in Current Version)</w:t>
            </w:r>
            <w:r>
              <w:rPr>
                <w:noProof/>
                <w:webHidden/>
              </w:rPr>
              <w:tab/>
            </w:r>
            <w:r>
              <w:rPr>
                <w:noProof/>
                <w:webHidden/>
              </w:rPr>
              <w:fldChar w:fldCharType="begin"/>
            </w:r>
            <w:r>
              <w:rPr>
                <w:noProof/>
                <w:webHidden/>
              </w:rPr>
              <w:instrText xml:space="preserve"> PAGEREF _Toc203649797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2"/>
            <w:tabs>
              <w:tab w:val="right" w:leader="dot" w:pos="8630"/>
            </w:tabs>
            <w:rPr>
              <w:noProof/>
            </w:rPr>
          </w:pPr>
          <w:hyperlink w:anchor="_Toc203649798" w:history="1">
            <w:r w:rsidRPr="005A0AF3">
              <w:rPr>
                <w:rStyle w:val="Hyperlink"/>
                <w:noProof/>
              </w:rPr>
              <w:t>5. User Personas</w:t>
            </w:r>
            <w:r>
              <w:rPr>
                <w:noProof/>
                <w:webHidden/>
              </w:rPr>
              <w:tab/>
            </w:r>
            <w:r>
              <w:rPr>
                <w:noProof/>
                <w:webHidden/>
              </w:rPr>
              <w:fldChar w:fldCharType="begin"/>
            </w:r>
            <w:r>
              <w:rPr>
                <w:noProof/>
                <w:webHidden/>
              </w:rPr>
              <w:instrText xml:space="preserve"> PAGEREF _Toc203649798 \h </w:instrText>
            </w:r>
            <w:r>
              <w:rPr>
                <w:noProof/>
                <w:webHidden/>
              </w:rPr>
            </w:r>
            <w:r>
              <w:rPr>
                <w:noProof/>
                <w:webHidden/>
              </w:rPr>
              <w:fldChar w:fldCharType="separate"/>
            </w:r>
            <w:r>
              <w:rPr>
                <w:noProof/>
                <w:webHidden/>
              </w:rPr>
              <w:t>3</w:t>
            </w:r>
            <w:r>
              <w:rPr>
                <w:noProof/>
                <w:webHidden/>
              </w:rPr>
              <w:fldChar w:fldCharType="end"/>
            </w:r>
          </w:hyperlink>
        </w:p>
        <w:p w:rsidR="003D3AB5" w:rsidRDefault="003D3AB5">
          <w:pPr>
            <w:pStyle w:val="TOC2"/>
            <w:tabs>
              <w:tab w:val="right" w:leader="dot" w:pos="8630"/>
            </w:tabs>
            <w:rPr>
              <w:noProof/>
            </w:rPr>
          </w:pPr>
          <w:hyperlink w:anchor="_Toc203649799" w:history="1">
            <w:r w:rsidRPr="005A0AF3">
              <w:rPr>
                <w:rStyle w:val="Hyperlink"/>
                <w:noProof/>
              </w:rPr>
              <w:t>6. User Stories &amp; Use Cases</w:t>
            </w:r>
            <w:r>
              <w:rPr>
                <w:noProof/>
                <w:webHidden/>
              </w:rPr>
              <w:tab/>
            </w:r>
            <w:r>
              <w:rPr>
                <w:noProof/>
                <w:webHidden/>
              </w:rPr>
              <w:fldChar w:fldCharType="begin"/>
            </w:r>
            <w:r>
              <w:rPr>
                <w:noProof/>
                <w:webHidden/>
              </w:rPr>
              <w:instrText xml:space="preserve"> PAGEREF _Toc203649799 \h </w:instrText>
            </w:r>
            <w:r>
              <w:rPr>
                <w:noProof/>
                <w:webHidden/>
              </w:rPr>
            </w:r>
            <w:r>
              <w:rPr>
                <w:noProof/>
                <w:webHidden/>
              </w:rPr>
              <w:fldChar w:fldCharType="separate"/>
            </w:r>
            <w:r>
              <w:rPr>
                <w:noProof/>
                <w:webHidden/>
              </w:rPr>
              <w:t>4</w:t>
            </w:r>
            <w:r>
              <w:rPr>
                <w:noProof/>
                <w:webHidden/>
              </w:rPr>
              <w:fldChar w:fldCharType="end"/>
            </w:r>
          </w:hyperlink>
        </w:p>
        <w:p w:rsidR="003D3AB5" w:rsidRDefault="003D3AB5">
          <w:pPr>
            <w:pStyle w:val="TOC3"/>
            <w:tabs>
              <w:tab w:val="right" w:leader="dot" w:pos="8630"/>
            </w:tabs>
            <w:rPr>
              <w:noProof/>
            </w:rPr>
          </w:pPr>
          <w:hyperlink w:anchor="_Toc203649800" w:history="1">
            <w:r w:rsidRPr="005A0AF3">
              <w:rPr>
                <w:rStyle w:val="Hyperlink"/>
                <w:noProof/>
              </w:rPr>
              <w:t>User Story Template</w:t>
            </w:r>
            <w:r>
              <w:rPr>
                <w:noProof/>
                <w:webHidden/>
              </w:rPr>
              <w:tab/>
            </w:r>
            <w:r>
              <w:rPr>
                <w:noProof/>
                <w:webHidden/>
              </w:rPr>
              <w:fldChar w:fldCharType="begin"/>
            </w:r>
            <w:r>
              <w:rPr>
                <w:noProof/>
                <w:webHidden/>
              </w:rPr>
              <w:instrText xml:space="preserve"> PAGEREF _Toc203649800 \h </w:instrText>
            </w:r>
            <w:r>
              <w:rPr>
                <w:noProof/>
                <w:webHidden/>
              </w:rPr>
            </w:r>
            <w:r>
              <w:rPr>
                <w:noProof/>
                <w:webHidden/>
              </w:rPr>
              <w:fldChar w:fldCharType="separate"/>
            </w:r>
            <w:r>
              <w:rPr>
                <w:noProof/>
                <w:webHidden/>
              </w:rPr>
              <w:t>4</w:t>
            </w:r>
            <w:r>
              <w:rPr>
                <w:noProof/>
                <w:webHidden/>
              </w:rPr>
              <w:fldChar w:fldCharType="end"/>
            </w:r>
          </w:hyperlink>
        </w:p>
        <w:p w:rsidR="003D3AB5" w:rsidRDefault="003D3AB5">
          <w:pPr>
            <w:pStyle w:val="TOC3"/>
            <w:tabs>
              <w:tab w:val="right" w:leader="dot" w:pos="8630"/>
            </w:tabs>
            <w:rPr>
              <w:noProof/>
            </w:rPr>
          </w:pPr>
          <w:hyperlink w:anchor="_Toc203649801" w:history="1">
            <w:r w:rsidRPr="005A0AF3">
              <w:rPr>
                <w:rStyle w:val="Hyperlink"/>
                <w:noProof/>
              </w:rPr>
              <w:t>User Journey Map</w:t>
            </w:r>
            <w:r>
              <w:rPr>
                <w:noProof/>
                <w:webHidden/>
              </w:rPr>
              <w:tab/>
            </w:r>
            <w:r>
              <w:rPr>
                <w:noProof/>
                <w:webHidden/>
              </w:rPr>
              <w:fldChar w:fldCharType="begin"/>
            </w:r>
            <w:r>
              <w:rPr>
                <w:noProof/>
                <w:webHidden/>
              </w:rPr>
              <w:instrText xml:space="preserve"> PAGEREF _Toc203649801 \h </w:instrText>
            </w:r>
            <w:r>
              <w:rPr>
                <w:noProof/>
                <w:webHidden/>
              </w:rPr>
            </w:r>
            <w:r>
              <w:rPr>
                <w:noProof/>
                <w:webHidden/>
              </w:rPr>
              <w:fldChar w:fldCharType="separate"/>
            </w:r>
            <w:r>
              <w:rPr>
                <w:noProof/>
                <w:webHidden/>
              </w:rPr>
              <w:t>5</w:t>
            </w:r>
            <w:r>
              <w:rPr>
                <w:noProof/>
                <w:webHidden/>
              </w:rPr>
              <w:fldChar w:fldCharType="end"/>
            </w:r>
          </w:hyperlink>
        </w:p>
        <w:p w:rsidR="003D3AB5" w:rsidRDefault="003D3AB5">
          <w:pPr>
            <w:pStyle w:val="TOC2"/>
            <w:tabs>
              <w:tab w:val="right" w:leader="dot" w:pos="8630"/>
            </w:tabs>
            <w:rPr>
              <w:noProof/>
            </w:rPr>
          </w:pPr>
          <w:hyperlink w:anchor="_Toc203649802" w:history="1">
            <w:r w:rsidRPr="005A0AF3">
              <w:rPr>
                <w:rStyle w:val="Hyperlink"/>
                <w:noProof/>
              </w:rPr>
              <w:t>7. Functional Requirements</w:t>
            </w:r>
            <w:r>
              <w:rPr>
                <w:noProof/>
                <w:webHidden/>
              </w:rPr>
              <w:tab/>
            </w:r>
            <w:r>
              <w:rPr>
                <w:noProof/>
                <w:webHidden/>
              </w:rPr>
              <w:fldChar w:fldCharType="begin"/>
            </w:r>
            <w:r>
              <w:rPr>
                <w:noProof/>
                <w:webHidden/>
              </w:rPr>
              <w:instrText xml:space="preserve"> PAGEREF _Toc203649802 \h </w:instrText>
            </w:r>
            <w:r>
              <w:rPr>
                <w:noProof/>
                <w:webHidden/>
              </w:rPr>
            </w:r>
            <w:r>
              <w:rPr>
                <w:noProof/>
                <w:webHidden/>
              </w:rPr>
              <w:fldChar w:fldCharType="separate"/>
            </w:r>
            <w:r>
              <w:rPr>
                <w:noProof/>
                <w:webHidden/>
              </w:rPr>
              <w:t>6</w:t>
            </w:r>
            <w:r>
              <w:rPr>
                <w:noProof/>
                <w:webHidden/>
              </w:rPr>
              <w:fldChar w:fldCharType="end"/>
            </w:r>
          </w:hyperlink>
        </w:p>
        <w:p w:rsidR="003D3AB5" w:rsidRDefault="003D3AB5">
          <w:pPr>
            <w:pStyle w:val="TOC2"/>
            <w:tabs>
              <w:tab w:val="right" w:leader="dot" w:pos="8630"/>
            </w:tabs>
            <w:rPr>
              <w:noProof/>
            </w:rPr>
          </w:pPr>
          <w:hyperlink w:anchor="_Toc203649803" w:history="1">
            <w:r w:rsidRPr="005A0AF3">
              <w:rPr>
                <w:rStyle w:val="Hyperlink"/>
                <w:noProof/>
              </w:rPr>
              <w:t>8. Non</w:t>
            </w:r>
            <w:r w:rsidRPr="005A0AF3">
              <w:rPr>
                <w:rStyle w:val="Hyperlink"/>
                <w:rFonts w:ascii="Cambria Math" w:hAnsi="Cambria Math" w:cs="Cambria Math"/>
                <w:noProof/>
              </w:rPr>
              <w:t>‑</w:t>
            </w:r>
            <w:r w:rsidRPr="005A0AF3">
              <w:rPr>
                <w:rStyle w:val="Hyperlink"/>
                <w:noProof/>
              </w:rPr>
              <w:t>Functional Requirements</w:t>
            </w:r>
            <w:r>
              <w:rPr>
                <w:noProof/>
                <w:webHidden/>
              </w:rPr>
              <w:tab/>
            </w:r>
            <w:r>
              <w:rPr>
                <w:noProof/>
                <w:webHidden/>
              </w:rPr>
              <w:fldChar w:fldCharType="begin"/>
            </w:r>
            <w:r>
              <w:rPr>
                <w:noProof/>
                <w:webHidden/>
              </w:rPr>
              <w:instrText xml:space="preserve"> PAGEREF _Toc203649803 \h </w:instrText>
            </w:r>
            <w:r>
              <w:rPr>
                <w:noProof/>
                <w:webHidden/>
              </w:rPr>
            </w:r>
            <w:r>
              <w:rPr>
                <w:noProof/>
                <w:webHidden/>
              </w:rPr>
              <w:fldChar w:fldCharType="separate"/>
            </w:r>
            <w:r>
              <w:rPr>
                <w:noProof/>
                <w:webHidden/>
              </w:rPr>
              <w:t>7</w:t>
            </w:r>
            <w:r>
              <w:rPr>
                <w:noProof/>
                <w:webHidden/>
              </w:rPr>
              <w:fldChar w:fldCharType="end"/>
            </w:r>
          </w:hyperlink>
        </w:p>
        <w:p w:rsidR="003D3AB5" w:rsidRDefault="003D3AB5">
          <w:pPr>
            <w:pStyle w:val="TOC2"/>
            <w:tabs>
              <w:tab w:val="right" w:leader="dot" w:pos="8630"/>
            </w:tabs>
            <w:rPr>
              <w:noProof/>
            </w:rPr>
          </w:pPr>
          <w:hyperlink w:anchor="_Toc203649804" w:history="1">
            <w:r w:rsidRPr="005A0AF3">
              <w:rPr>
                <w:rStyle w:val="Hyperlink"/>
                <w:noProof/>
              </w:rPr>
              <w:t>9. System Architecture</w:t>
            </w:r>
            <w:r>
              <w:rPr>
                <w:noProof/>
                <w:webHidden/>
              </w:rPr>
              <w:tab/>
            </w:r>
            <w:r>
              <w:rPr>
                <w:noProof/>
                <w:webHidden/>
              </w:rPr>
              <w:fldChar w:fldCharType="begin"/>
            </w:r>
            <w:r>
              <w:rPr>
                <w:noProof/>
                <w:webHidden/>
              </w:rPr>
              <w:instrText xml:space="preserve"> PAGEREF _Toc203649804 \h </w:instrText>
            </w:r>
            <w:r>
              <w:rPr>
                <w:noProof/>
                <w:webHidden/>
              </w:rPr>
            </w:r>
            <w:r>
              <w:rPr>
                <w:noProof/>
                <w:webHidden/>
              </w:rPr>
              <w:fldChar w:fldCharType="separate"/>
            </w:r>
            <w:r>
              <w:rPr>
                <w:noProof/>
                <w:webHidden/>
              </w:rPr>
              <w:t>7</w:t>
            </w:r>
            <w:r>
              <w:rPr>
                <w:noProof/>
                <w:webHidden/>
              </w:rPr>
              <w:fldChar w:fldCharType="end"/>
            </w:r>
          </w:hyperlink>
        </w:p>
        <w:p w:rsidR="003D3AB5" w:rsidRDefault="003D3AB5">
          <w:pPr>
            <w:pStyle w:val="TOC2"/>
            <w:tabs>
              <w:tab w:val="right" w:leader="dot" w:pos="8630"/>
            </w:tabs>
            <w:rPr>
              <w:noProof/>
            </w:rPr>
          </w:pPr>
          <w:hyperlink w:anchor="_Toc203649805" w:history="1">
            <w:r w:rsidRPr="005A0AF3">
              <w:rPr>
                <w:rStyle w:val="Hyperlink"/>
                <w:noProof/>
              </w:rPr>
              <w:t>10. Data Model</w:t>
            </w:r>
            <w:r>
              <w:rPr>
                <w:noProof/>
                <w:webHidden/>
              </w:rPr>
              <w:tab/>
            </w:r>
            <w:r>
              <w:rPr>
                <w:noProof/>
                <w:webHidden/>
              </w:rPr>
              <w:fldChar w:fldCharType="begin"/>
            </w:r>
            <w:r>
              <w:rPr>
                <w:noProof/>
                <w:webHidden/>
              </w:rPr>
              <w:instrText xml:space="preserve"> PAGEREF _Toc203649805 \h </w:instrText>
            </w:r>
            <w:r>
              <w:rPr>
                <w:noProof/>
                <w:webHidden/>
              </w:rPr>
            </w:r>
            <w:r>
              <w:rPr>
                <w:noProof/>
                <w:webHidden/>
              </w:rPr>
              <w:fldChar w:fldCharType="separate"/>
            </w:r>
            <w:r>
              <w:rPr>
                <w:noProof/>
                <w:webHidden/>
              </w:rPr>
              <w:t>9</w:t>
            </w:r>
            <w:r>
              <w:rPr>
                <w:noProof/>
                <w:webHidden/>
              </w:rPr>
              <w:fldChar w:fldCharType="end"/>
            </w:r>
          </w:hyperlink>
        </w:p>
        <w:p w:rsidR="003D3AB5" w:rsidRDefault="003D3AB5">
          <w:pPr>
            <w:pStyle w:val="TOC2"/>
            <w:tabs>
              <w:tab w:val="right" w:leader="dot" w:pos="8630"/>
            </w:tabs>
            <w:rPr>
              <w:noProof/>
            </w:rPr>
          </w:pPr>
          <w:hyperlink w:anchor="_Toc203649806" w:history="1">
            <w:r w:rsidRPr="005A0AF3">
              <w:rPr>
                <w:rStyle w:val="Hyperlink"/>
                <w:noProof/>
              </w:rPr>
              <w:t>11. UI/UX Mockups (optional)</w:t>
            </w:r>
            <w:r>
              <w:rPr>
                <w:noProof/>
                <w:webHidden/>
              </w:rPr>
              <w:tab/>
            </w:r>
            <w:r>
              <w:rPr>
                <w:noProof/>
                <w:webHidden/>
              </w:rPr>
              <w:fldChar w:fldCharType="begin"/>
            </w:r>
            <w:r>
              <w:rPr>
                <w:noProof/>
                <w:webHidden/>
              </w:rPr>
              <w:instrText xml:space="preserve"> PAGEREF _Toc203649806 \h </w:instrText>
            </w:r>
            <w:r>
              <w:rPr>
                <w:noProof/>
                <w:webHidden/>
              </w:rPr>
            </w:r>
            <w:r>
              <w:rPr>
                <w:noProof/>
                <w:webHidden/>
              </w:rPr>
              <w:fldChar w:fldCharType="separate"/>
            </w:r>
            <w:r>
              <w:rPr>
                <w:noProof/>
                <w:webHidden/>
              </w:rPr>
              <w:t>11</w:t>
            </w:r>
            <w:r>
              <w:rPr>
                <w:noProof/>
                <w:webHidden/>
              </w:rPr>
              <w:fldChar w:fldCharType="end"/>
            </w:r>
          </w:hyperlink>
        </w:p>
        <w:p w:rsidR="003D3AB5" w:rsidRDefault="003D3AB5">
          <w:pPr>
            <w:pStyle w:val="TOC2"/>
            <w:tabs>
              <w:tab w:val="right" w:leader="dot" w:pos="8630"/>
            </w:tabs>
            <w:rPr>
              <w:noProof/>
            </w:rPr>
          </w:pPr>
          <w:hyperlink w:anchor="_Toc203649807" w:history="1">
            <w:r w:rsidRPr="005A0AF3">
              <w:rPr>
                <w:rStyle w:val="Hyperlink"/>
                <w:noProof/>
              </w:rPr>
              <w:t>12. Acceptance Criteria</w:t>
            </w:r>
            <w:r>
              <w:rPr>
                <w:noProof/>
                <w:webHidden/>
              </w:rPr>
              <w:tab/>
            </w:r>
            <w:r>
              <w:rPr>
                <w:noProof/>
                <w:webHidden/>
              </w:rPr>
              <w:fldChar w:fldCharType="begin"/>
            </w:r>
            <w:r>
              <w:rPr>
                <w:noProof/>
                <w:webHidden/>
              </w:rPr>
              <w:instrText xml:space="preserve"> PAGEREF _Toc203649807 \h </w:instrText>
            </w:r>
            <w:r>
              <w:rPr>
                <w:noProof/>
                <w:webHidden/>
              </w:rPr>
            </w:r>
            <w:r>
              <w:rPr>
                <w:noProof/>
                <w:webHidden/>
              </w:rPr>
              <w:fldChar w:fldCharType="separate"/>
            </w:r>
            <w:r>
              <w:rPr>
                <w:noProof/>
                <w:webHidden/>
              </w:rPr>
              <w:t>12</w:t>
            </w:r>
            <w:r>
              <w:rPr>
                <w:noProof/>
                <w:webHidden/>
              </w:rPr>
              <w:fldChar w:fldCharType="end"/>
            </w:r>
          </w:hyperlink>
        </w:p>
        <w:p w:rsidR="003D3AB5" w:rsidRDefault="003D3AB5">
          <w:pPr>
            <w:pStyle w:val="TOC2"/>
            <w:tabs>
              <w:tab w:val="right" w:leader="dot" w:pos="8630"/>
            </w:tabs>
            <w:rPr>
              <w:noProof/>
            </w:rPr>
          </w:pPr>
          <w:hyperlink w:anchor="_Toc203649808" w:history="1">
            <w:r w:rsidRPr="005A0AF3">
              <w:rPr>
                <w:rStyle w:val="Hyperlink"/>
                <w:noProof/>
              </w:rPr>
              <w:t>13. Constraints &amp; Assumptions</w:t>
            </w:r>
            <w:r>
              <w:rPr>
                <w:noProof/>
                <w:webHidden/>
              </w:rPr>
              <w:tab/>
            </w:r>
            <w:r>
              <w:rPr>
                <w:noProof/>
                <w:webHidden/>
              </w:rPr>
              <w:fldChar w:fldCharType="begin"/>
            </w:r>
            <w:r>
              <w:rPr>
                <w:noProof/>
                <w:webHidden/>
              </w:rPr>
              <w:instrText xml:space="preserve"> PAGEREF _Toc203649808 \h </w:instrText>
            </w:r>
            <w:r>
              <w:rPr>
                <w:noProof/>
                <w:webHidden/>
              </w:rPr>
            </w:r>
            <w:r>
              <w:rPr>
                <w:noProof/>
                <w:webHidden/>
              </w:rPr>
              <w:fldChar w:fldCharType="separate"/>
            </w:r>
            <w:r>
              <w:rPr>
                <w:noProof/>
                <w:webHidden/>
              </w:rPr>
              <w:t>13</w:t>
            </w:r>
            <w:r>
              <w:rPr>
                <w:noProof/>
                <w:webHidden/>
              </w:rPr>
              <w:fldChar w:fldCharType="end"/>
            </w:r>
          </w:hyperlink>
        </w:p>
        <w:p w:rsidR="003D3AB5" w:rsidRDefault="003D3AB5">
          <w:pPr>
            <w:pStyle w:val="TOC2"/>
            <w:tabs>
              <w:tab w:val="right" w:leader="dot" w:pos="8630"/>
            </w:tabs>
            <w:rPr>
              <w:noProof/>
            </w:rPr>
          </w:pPr>
          <w:hyperlink w:anchor="_Toc203649809" w:history="1">
            <w:r w:rsidRPr="005A0AF3">
              <w:rPr>
                <w:rStyle w:val="Hyperlink"/>
                <w:noProof/>
              </w:rPr>
              <w:t>14. Glossary</w:t>
            </w:r>
            <w:r>
              <w:rPr>
                <w:noProof/>
                <w:webHidden/>
              </w:rPr>
              <w:tab/>
            </w:r>
            <w:r>
              <w:rPr>
                <w:noProof/>
                <w:webHidden/>
              </w:rPr>
              <w:fldChar w:fldCharType="begin"/>
            </w:r>
            <w:r>
              <w:rPr>
                <w:noProof/>
                <w:webHidden/>
              </w:rPr>
              <w:instrText xml:space="preserve"> PAGEREF _Toc203649809 \h </w:instrText>
            </w:r>
            <w:r>
              <w:rPr>
                <w:noProof/>
                <w:webHidden/>
              </w:rPr>
            </w:r>
            <w:r>
              <w:rPr>
                <w:noProof/>
                <w:webHidden/>
              </w:rPr>
              <w:fldChar w:fldCharType="separate"/>
            </w:r>
            <w:r>
              <w:rPr>
                <w:noProof/>
                <w:webHidden/>
              </w:rPr>
              <w:t>13</w:t>
            </w:r>
            <w:r>
              <w:rPr>
                <w:noProof/>
                <w:webHidden/>
              </w:rPr>
              <w:fldChar w:fldCharType="end"/>
            </w:r>
          </w:hyperlink>
        </w:p>
        <w:p w:rsidR="003D3AB5" w:rsidRDefault="003D3AB5">
          <w:pPr>
            <w:pStyle w:val="TOC2"/>
            <w:tabs>
              <w:tab w:val="right" w:leader="dot" w:pos="8630"/>
            </w:tabs>
            <w:rPr>
              <w:noProof/>
            </w:rPr>
          </w:pPr>
          <w:hyperlink w:anchor="_Toc203649810" w:history="1">
            <w:r w:rsidRPr="005A0AF3">
              <w:rPr>
                <w:rStyle w:val="Hyperlink"/>
                <w:noProof/>
              </w:rPr>
              <w:t>15. Appendices</w:t>
            </w:r>
            <w:r>
              <w:rPr>
                <w:noProof/>
                <w:webHidden/>
              </w:rPr>
              <w:tab/>
            </w:r>
            <w:r>
              <w:rPr>
                <w:noProof/>
                <w:webHidden/>
              </w:rPr>
              <w:fldChar w:fldCharType="begin"/>
            </w:r>
            <w:r>
              <w:rPr>
                <w:noProof/>
                <w:webHidden/>
              </w:rPr>
              <w:instrText xml:space="preserve"> PAGEREF _Toc203649810 \h </w:instrText>
            </w:r>
            <w:r>
              <w:rPr>
                <w:noProof/>
                <w:webHidden/>
              </w:rPr>
            </w:r>
            <w:r>
              <w:rPr>
                <w:noProof/>
                <w:webHidden/>
              </w:rPr>
              <w:fldChar w:fldCharType="separate"/>
            </w:r>
            <w:r>
              <w:rPr>
                <w:noProof/>
                <w:webHidden/>
              </w:rPr>
              <w:t>14</w:t>
            </w:r>
            <w:r>
              <w:rPr>
                <w:noProof/>
                <w:webHidden/>
              </w:rPr>
              <w:fldChar w:fldCharType="end"/>
            </w:r>
          </w:hyperlink>
        </w:p>
        <w:p w:rsidR="003D3AB5" w:rsidRDefault="003D3AB5">
          <w:r>
            <w:rPr>
              <w:b/>
              <w:bCs/>
              <w:noProof/>
            </w:rPr>
            <w:fldChar w:fldCharType="end"/>
          </w:r>
        </w:p>
      </w:sdtContent>
    </w:sdt>
    <w:p w:rsidR="004866E4" w:rsidRDefault="004866E4"/>
    <w:p w:rsidR="00F010B8" w:rsidRDefault="00F010B8"/>
    <w:p w:rsidR="00F010B8" w:rsidRDefault="00F010B8"/>
    <w:p w:rsidR="00F010B8" w:rsidRDefault="00F010B8"/>
    <w:p w:rsidR="00F010B8" w:rsidRDefault="00F010B8"/>
    <w:p w:rsidR="004866E4" w:rsidRDefault="00C25506">
      <w:pPr>
        <w:pStyle w:val="Heading2"/>
      </w:pPr>
      <w:bookmarkStart w:id="3" w:name="_Toc203649791"/>
      <w:r>
        <w:lastRenderedPageBreak/>
        <w:t>1. Introduction</w:t>
      </w:r>
      <w:bookmarkEnd w:id="3"/>
    </w:p>
    <w:p w:rsidR="004866E4" w:rsidRDefault="00C25506">
      <w:r>
        <w:t>Calorie Tracker is a web-based application designed for personal use, enabling individuals to monitor and manage their daily calorie intake with maximum simplicity and privacy. Unlike many calorie trackers, this product emphasizes a distraction-free, ad-free experience, with no social features or third-party integrations, ensuring that user data remains private and usage is frictionless. The application is optimized for both desktop and mobile browsers, and is accessible to users of all ages and abilities, with a modern, responsive UI and support for light/dark themes.</w:t>
      </w:r>
    </w:p>
    <w:p w:rsidR="004866E4" w:rsidRDefault="00C25506">
      <w:pPr>
        <w:pBdr>
          <w:bottom w:val="single" w:sz="6" w:space="1" w:color="auto"/>
        </w:pBdr>
      </w:pPr>
      <w:r>
        <w:t xml:space="preserve">- </w:t>
      </w:r>
      <w:r w:rsidR="003D3AB5" w:rsidRPr="003D3AB5">
        <w:rPr>
          <w:b/>
        </w:rPr>
        <w:t>Background:</w:t>
      </w:r>
      <w:r>
        <w:t xml:space="preserve"> Calorie tracking is essential for individuals aiming to manage weight, improve health, or monitor dietary habits. Calorie Tracker was created to provide a fast, user-friendly, and secure way to log meals and visualize calorie consumption, without the complexity or privacy concerns of larger platforms. The product’s philosophy is to empower users to take control of their diet with minimal barriers and maximum transparency.</w:t>
      </w:r>
      <w:r>
        <w:br/>
        <w:t xml:space="preserve">- </w:t>
      </w:r>
      <w:r w:rsidR="003D3AB5" w:rsidRPr="003D3AB5">
        <w:rPr>
          <w:b/>
        </w:rPr>
        <w:t>Audience:</w:t>
      </w:r>
      <w:r>
        <w:t xml:space="preserve"> Any individual interested in tracking their diet or calorie plan, regardless of age, technical skill, or dietary goal. The app is designed to be accessible to everyone, including those with accessibility needs, and works seamlessly on both desktop and mobile devices.</w:t>
      </w:r>
      <w:r>
        <w:br/>
        <w:t xml:space="preserve">- </w:t>
      </w:r>
      <w:r w:rsidR="003D3AB5" w:rsidRPr="003D3AB5">
        <w:rPr>
          <w:b/>
        </w:rPr>
        <w:t>Unique Value Proposition:</w:t>
      </w:r>
      <w:r>
        <w:br/>
        <w:t xml:space="preserve">  - 100% privacy: No data sharing, no ads, no social features</w:t>
      </w:r>
      <w:r>
        <w:br/>
        <w:t xml:space="preserve">  - Simple, intuitive interface for quick meal logging</w:t>
      </w:r>
      <w:r>
        <w:br/>
        <w:t xml:space="preserve">  - Google-based authentication for secure, passwordless access</w:t>
      </w:r>
      <w:r>
        <w:br/>
        <w:t xml:space="preserve">  - Instant test data generation for demo or onboarding</w:t>
      </w:r>
      <w:r>
        <w:br/>
        <w:t xml:space="preserve">  - Modern, accessible UI with theme toggle</w:t>
      </w:r>
      <w:r>
        <w:br/>
        <w:t xml:space="preserve">- </w:t>
      </w:r>
      <w:r w:rsidR="003D3AB5" w:rsidRPr="003D3AB5">
        <w:rPr>
          <w:b/>
        </w:rPr>
        <w:t>Definitions / Acronyms:</w:t>
      </w:r>
      <w:r>
        <w:br/>
        <w:t xml:space="preserve">  - </w:t>
      </w:r>
      <w:r w:rsidR="003D3AB5" w:rsidRPr="003D3AB5">
        <w:rPr>
          <w:b/>
        </w:rPr>
        <w:t>PSD:</w:t>
      </w:r>
      <w:r>
        <w:t xml:space="preserve"> Product Specification Document</w:t>
      </w:r>
      <w:r>
        <w:br/>
        <w:t xml:space="preserve">  - </w:t>
      </w:r>
      <w:r w:rsidR="003D3AB5" w:rsidRPr="003D3AB5">
        <w:rPr>
          <w:b/>
        </w:rPr>
        <w:t>API:</w:t>
      </w:r>
      <w:r>
        <w:t xml:space="preserve"> Application Programming Interface</w:t>
      </w:r>
      <w:r>
        <w:br/>
        <w:t xml:space="preserve">  - </w:t>
      </w:r>
      <w:r w:rsidR="003D3AB5" w:rsidRPr="003D3AB5">
        <w:rPr>
          <w:b/>
        </w:rPr>
        <w:t>JWT:</w:t>
      </w:r>
      <w:r>
        <w:t xml:space="preserve"> JSON Web Token</w:t>
      </w:r>
    </w:p>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4" w:name="_Toc203649792"/>
      <w:r>
        <w:lastRenderedPageBreak/>
        <w:t>2. Product Overview</w:t>
      </w:r>
      <w:bookmarkEnd w:id="4"/>
    </w:p>
    <w:p w:rsidR="004866E4" w:rsidRDefault="00C25506">
      <w:r>
        <w:t xml:space="preserve">- </w:t>
      </w:r>
      <w:r w:rsidR="003D3AB5" w:rsidRPr="003D3AB5">
        <w:rPr>
          <w:b/>
        </w:rPr>
        <w:t>What is the product?</w:t>
      </w:r>
      <w:r>
        <w:t xml:space="preserve">  </w:t>
      </w:r>
      <w:r>
        <w:br/>
        <w:t xml:space="preserve">  Calorie Tracker is a privacy-first, web-based application that enables users to log, view, and analyze their daily calorie intake with minimal friction. The product is designed for fast, distraction-free use, with a focus on user empowerment and data privacy.</w:t>
      </w:r>
      <w:r>
        <w:br/>
        <w:t xml:space="preserve">- </w:t>
      </w:r>
      <w:r w:rsidR="003D3AB5" w:rsidRPr="003D3AB5">
        <w:rPr>
          <w:b/>
        </w:rPr>
        <w:t>Who is it for?</w:t>
      </w:r>
      <w:r>
        <w:t xml:space="preserve">  </w:t>
      </w:r>
      <w:r>
        <w:br/>
        <w:t xml:space="preserve">  Any individual interested in tracking their calories for personal health and diet management, regardless of age, technical skill, or dietary goal. The app is optimized for both desktop and mobile browsers and is accessible to users with varying abilities.</w:t>
      </w:r>
      <w:r>
        <w:br/>
        <w:t xml:space="preserve">- </w:t>
      </w:r>
      <w:r w:rsidR="003D3AB5" w:rsidRPr="003D3AB5">
        <w:rPr>
          <w:b/>
        </w:rPr>
        <w:t>Unique Selling Points:</w:t>
      </w:r>
      <w:r>
        <w:br/>
        <w:t xml:space="preserve">  - No ads, no social features, and no third-party data sharing</w:t>
      </w:r>
      <w:r>
        <w:br/>
        <w:t xml:space="preserve">  - Google-based authentication for secure, passwordless access</w:t>
      </w:r>
      <w:r>
        <w:br/>
        <w:t xml:space="preserve">  - Instant test data generation for onboarding or demo</w:t>
      </w:r>
      <w:r>
        <w:br/>
        <w:t xml:space="preserve">  - Modern, responsive UI with light/dark theme toggle</w:t>
      </w:r>
      <w:r>
        <w:br/>
        <w:t xml:space="preserve">  - Accessible design for all users, including those with disabilities</w:t>
      </w:r>
      <w:r>
        <w:br/>
        <w:t xml:space="preserve">  - Open, transparent data model (no hidden analytics or integrations)</w:t>
      </w:r>
      <w:r>
        <w:br/>
        <w:t xml:space="preserve">- </w:t>
      </w:r>
      <w:r w:rsidR="003D3AB5" w:rsidRPr="003D3AB5">
        <w:rPr>
          <w:b/>
        </w:rPr>
        <w:t>Intended Use Cases &amp; Environments:</w:t>
      </w:r>
      <w:r>
        <w:br/>
        <w:t xml:space="preserve">  - Personal calorie and meal tracking for weight management or health goals</w:t>
      </w:r>
      <w:r>
        <w:br/>
        <w:t xml:space="preserve">  - Quick onboarding and demo via test data generation</w:t>
      </w:r>
      <w:r>
        <w:br/>
        <w:t xml:space="preserve">  - Use on any modern browser (desktop, tablet, or mobile)</w:t>
      </w:r>
      <w:r>
        <w:br/>
        <w:t xml:space="preserve">  - Suitable for users with accessibility needs (keyboard navigation, high-contrast themes)</w:t>
      </w:r>
    </w:p>
    <w:tbl>
      <w:tblPr>
        <w:tblStyle w:val="TableGrid"/>
        <w:tblW w:w="0" w:type="auto"/>
        <w:tblLook w:val="04A0" w:firstRow="1" w:lastRow="0" w:firstColumn="1" w:lastColumn="0" w:noHBand="0" w:noVBand="1"/>
      </w:tblPr>
      <w:tblGrid>
        <w:gridCol w:w="4320"/>
        <w:gridCol w:w="4320"/>
      </w:tblGrid>
      <w:tr w:rsidR="004866E4">
        <w:tc>
          <w:tcPr>
            <w:tcW w:w="4320" w:type="dxa"/>
          </w:tcPr>
          <w:p w:rsidR="004866E4" w:rsidRDefault="00C25506">
            <w:r>
              <w:t>Key Feature</w:t>
            </w:r>
          </w:p>
        </w:tc>
        <w:tc>
          <w:tcPr>
            <w:tcW w:w="4320" w:type="dxa"/>
          </w:tcPr>
          <w:p w:rsidR="004866E4" w:rsidRDefault="00C25506">
            <w:r>
              <w:t>Description</w:t>
            </w:r>
          </w:p>
        </w:tc>
      </w:tr>
      <w:tr w:rsidR="004866E4">
        <w:tc>
          <w:tcPr>
            <w:tcW w:w="4320" w:type="dxa"/>
          </w:tcPr>
          <w:p w:rsidR="004866E4" w:rsidRDefault="00C25506">
            <w:r>
              <w:t>Google OAuth Login</w:t>
            </w:r>
          </w:p>
        </w:tc>
        <w:tc>
          <w:tcPr>
            <w:tcW w:w="4320" w:type="dxa"/>
          </w:tcPr>
          <w:p w:rsidR="004866E4" w:rsidRDefault="00C25506">
            <w:r>
              <w:t>Secure, passwordless authentication</w:t>
            </w:r>
          </w:p>
        </w:tc>
      </w:tr>
      <w:tr w:rsidR="004866E4">
        <w:tc>
          <w:tcPr>
            <w:tcW w:w="4320" w:type="dxa"/>
          </w:tcPr>
          <w:p w:rsidR="004866E4" w:rsidRDefault="00C25506">
            <w:r>
              <w:t>Add/Edit/Delete Meals</w:t>
            </w:r>
          </w:p>
        </w:tc>
        <w:tc>
          <w:tcPr>
            <w:tcW w:w="4320" w:type="dxa"/>
          </w:tcPr>
          <w:p w:rsidR="004866E4" w:rsidRDefault="00C25506">
            <w:r>
              <w:t>Full CRUD for meal entries</w:t>
            </w:r>
          </w:p>
        </w:tc>
      </w:tr>
      <w:tr w:rsidR="004866E4">
        <w:tc>
          <w:tcPr>
            <w:tcW w:w="4320" w:type="dxa"/>
          </w:tcPr>
          <w:p w:rsidR="004866E4" w:rsidRDefault="00C25506">
            <w:r>
              <w:t>Calorie Visualization</w:t>
            </w:r>
          </w:p>
        </w:tc>
        <w:tc>
          <w:tcPr>
            <w:tcW w:w="4320" w:type="dxa"/>
          </w:tcPr>
          <w:p w:rsidR="004866E4" w:rsidRDefault="00C25506">
            <w:r>
              <w:t>Bar chart of daily calorie totals</w:t>
            </w:r>
          </w:p>
        </w:tc>
      </w:tr>
      <w:tr w:rsidR="004866E4">
        <w:tc>
          <w:tcPr>
            <w:tcW w:w="4320" w:type="dxa"/>
          </w:tcPr>
          <w:p w:rsidR="004866E4" w:rsidRDefault="00C25506">
            <w:r>
              <w:t>Test Data Generation</w:t>
            </w:r>
          </w:p>
        </w:tc>
        <w:tc>
          <w:tcPr>
            <w:tcW w:w="4320" w:type="dxa"/>
          </w:tcPr>
          <w:p w:rsidR="004866E4" w:rsidRDefault="00C25506">
            <w:r>
              <w:t>One-click mock data for 30 days</w:t>
            </w:r>
          </w:p>
        </w:tc>
      </w:tr>
      <w:tr w:rsidR="004866E4">
        <w:tc>
          <w:tcPr>
            <w:tcW w:w="4320" w:type="dxa"/>
          </w:tcPr>
          <w:p w:rsidR="004866E4" w:rsidRDefault="00C25506">
            <w:r>
              <w:t>Theme Toggle</w:t>
            </w:r>
          </w:p>
        </w:tc>
        <w:tc>
          <w:tcPr>
            <w:tcW w:w="4320" w:type="dxa"/>
          </w:tcPr>
          <w:p w:rsidR="004866E4" w:rsidRDefault="00C25506">
            <w:r>
              <w:t>Light/dark mode for comfort and accessibility</w:t>
            </w:r>
          </w:p>
        </w:tc>
      </w:tr>
      <w:tr w:rsidR="004866E4">
        <w:tc>
          <w:tcPr>
            <w:tcW w:w="4320" w:type="dxa"/>
          </w:tcPr>
          <w:p w:rsidR="004866E4" w:rsidRDefault="00C25506">
            <w:r>
              <w:t>Responsive UI</w:t>
            </w:r>
          </w:p>
        </w:tc>
        <w:tc>
          <w:tcPr>
            <w:tcW w:w="4320" w:type="dxa"/>
          </w:tcPr>
          <w:p w:rsidR="004866E4" w:rsidRDefault="00C25506">
            <w:r>
              <w:t>Works on desktop, tablet, and mobile</w:t>
            </w:r>
          </w:p>
        </w:tc>
      </w:tr>
      <w:tr w:rsidR="004866E4">
        <w:tc>
          <w:tcPr>
            <w:tcW w:w="4320" w:type="dxa"/>
          </w:tcPr>
          <w:p w:rsidR="004866E4" w:rsidRDefault="00C25506">
            <w:r>
              <w:t>Privacy-first</w:t>
            </w:r>
          </w:p>
        </w:tc>
        <w:tc>
          <w:tcPr>
            <w:tcW w:w="4320" w:type="dxa"/>
          </w:tcPr>
          <w:p w:rsidR="004866E4" w:rsidRDefault="00C25506">
            <w:r>
              <w:t>No ads, no social, no data sharing</w:t>
            </w:r>
          </w:p>
        </w:tc>
      </w:tr>
    </w:tbl>
    <w:p w:rsidR="004866E4" w:rsidRDefault="004866E4">
      <w:pPr>
        <w:pBdr>
          <w:bottom w:val="single" w:sz="6" w:space="1" w:color="auto"/>
        </w:pBdr>
      </w:pPr>
    </w:p>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5" w:name="_Toc203649793"/>
      <w:r>
        <w:lastRenderedPageBreak/>
        <w:t>3. Goals &amp; Success Metrics</w:t>
      </w:r>
      <w:bookmarkEnd w:id="5"/>
    </w:p>
    <w:p w:rsidR="004866E4" w:rsidRDefault="00C25506">
      <w:pPr>
        <w:pBdr>
          <w:bottom w:val="single" w:sz="6" w:space="1" w:color="auto"/>
        </w:pBdr>
      </w:pPr>
      <w:r>
        <w:t xml:space="preserve">- </w:t>
      </w:r>
      <w:r w:rsidR="003D3AB5" w:rsidRPr="003D3AB5">
        <w:rPr>
          <w:b/>
        </w:rPr>
        <w:t>Goal 1:</w:t>
      </w:r>
      <w:r>
        <w:t xml:space="preserve"> Enable users to easily log and review their calorie intake.  </w:t>
      </w:r>
      <w:r>
        <w:br/>
        <w:t xml:space="preserve">  - *Metric:* At least 90% of active users log one or more meals per day.</w:t>
      </w:r>
      <w:r>
        <w:br/>
        <w:t xml:space="preserve">- </w:t>
      </w:r>
      <w:r w:rsidR="003D3AB5" w:rsidRPr="003D3AB5">
        <w:rPr>
          <w:b/>
        </w:rPr>
        <w:t>Goal 2:</w:t>
      </w:r>
      <w:r>
        <w:t xml:space="preserve"> Provide clear visual feedback on calorie trends.  </w:t>
      </w:r>
      <w:r>
        <w:br/>
        <w:t xml:space="preserve">  - *Metric:* 80% of users visit the stats/charts page at least once per week; average chart interaction time &gt; 30 seconds per session.</w:t>
      </w:r>
      <w:r>
        <w:br/>
        <w:t xml:space="preserve">- </w:t>
      </w:r>
      <w:r w:rsidR="003D3AB5" w:rsidRPr="003D3AB5">
        <w:rPr>
          <w:b/>
        </w:rPr>
        <w:t>Goal 3:</w:t>
      </w:r>
      <w:r>
        <w:t xml:space="preserve"> Ensure secure, reliable, and accessible experience.  </w:t>
      </w:r>
      <w:r>
        <w:br/>
        <w:t xml:space="preserve">  - *Metric:* 99.9% uptime; &lt;1% error rate on API calls; &gt;95% successful login rate.</w:t>
      </w:r>
      <w:r>
        <w:br/>
        <w:t xml:space="preserve">- </w:t>
      </w:r>
      <w:r w:rsidR="003D3AB5" w:rsidRPr="003D3AB5">
        <w:rPr>
          <w:b/>
        </w:rPr>
        <w:t>Goal 4:</w:t>
      </w:r>
      <w:r>
        <w:t xml:space="preserve"> Collect actionable user feedback for continuous improvement.  </w:t>
      </w:r>
      <w:r>
        <w:br/>
        <w:t xml:space="preserve">  - *Metric:* At least 10% of users provide feedback via in-app survey or NPS per quarter.</w:t>
      </w:r>
    </w:p>
    <w:p w:rsidR="00F010B8" w:rsidRDefault="00F010B8"/>
    <w:p w:rsidR="004866E4" w:rsidRDefault="00C25506">
      <w:pPr>
        <w:pStyle w:val="Heading2"/>
      </w:pPr>
      <w:bookmarkStart w:id="6" w:name="_Toc203649794"/>
      <w:r>
        <w:t>4. Scope</w:t>
      </w:r>
      <w:bookmarkEnd w:id="6"/>
    </w:p>
    <w:p w:rsidR="004866E4" w:rsidRDefault="00C25506">
      <w:pPr>
        <w:pStyle w:val="Heading3"/>
      </w:pPr>
      <w:bookmarkStart w:id="7" w:name="_Toc203649795"/>
      <w:r>
        <w:t>In‑Scope (Implemented Features)</w:t>
      </w:r>
      <w:bookmarkEnd w:id="7"/>
    </w:p>
    <w:p w:rsidR="004866E4" w:rsidRDefault="00C25506">
      <w:r>
        <w:t>- [x] User authentication via Google OAuth</w:t>
      </w:r>
      <w:r>
        <w:br/>
        <w:t>- [x] Add, edit, delete, and view calorie entries (CRUD)</w:t>
      </w:r>
      <w:r>
        <w:br/>
        <w:t>- [x] Visualization of calorie data (bar chart by day)</w:t>
      </w:r>
      <w:r>
        <w:br/>
        <w:t>- [x] Test data generation for user accounts (last 30 days)</w:t>
      </w:r>
      <w:r>
        <w:br/>
        <w:t>- [x] Responsive web UI with theme toggle (light/dark)</w:t>
      </w:r>
      <w:r>
        <w:br/>
        <w:t>- [x] Accessible design for users with disabilities</w:t>
      </w:r>
      <w:r>
        <w:br/>
        <w:t>- [x] Secure, privacy-first data handling (no sharing, no ads)</w:t>
      </w:r>
    </w:p>
    <w:p w:rsidR="004866E4" w:rsidRDefault="00C25506">
      <w:pPr>
        <w:pStyle w:val="Heading3"/>
      </w:pPr>
      <w:bookmarkStart w:id="8" w:name="_Toc203649796"/>
      <w:r>
        <w:t>Out‑of‑Scope</w:t>
      </w:r>
      <w:bookmarkEnd w:id="8"/>
    </w:p>
    <w:p w:rsidR="004866E4" w:rsidRDefault="00C25506">
      <w:r>
        <w:t>- [ ] Integration with wearables or external health apps</w:t>
      </w:r>
      <w:r>
        <w:br/>
        <w:t>- [ ] Social features (sharing, friends, leaderboards, etc.)</w:t>
      </w:r>
      <w:r>
        <w:br/>
        <w:t>- [ ] Nutrition analysis beyond calories (macros, vitamins, etc.)</w:t>
      </w:r>
      <w:r>
        <w:br/>
        <w:t>- [ ] Planned/desired features not present in the codebase</w:t>
      </w:r>
      <w:r>
        <w:br/>
        <w:t>- [ ] Multi-user or admin roles</w:t>
      </w:r>
    </w:p>
    <w:p w:rsidR="004866E4" w:rsidRDefault="00C25506">
      <w:pPr>
        <w:pStyle w:val="Heading3"/>
      </w:pPr>
      <w:bookmarkStart w:id="9" w:name="_Toc203649797"/>
      <w:r>
        <w:t>Future Considerations (Not in Current Version)</w:t>
      </w:r>
      <w:bookmarkEnd w:id="9"/>
    </w:p>
    <w:p w:rsidR="004866E4" w:rsidRDefault="00C25506">
      <w:r>
        <w:t>- Integration with fitness trackers or health apps</w:t>
      </w:r>
      <w:r>
        <w:br/>
        <w:t>- Advanced nutrition analysis (macronutrients, micronutrients)</w:t>
      </w:r>
      <w:r>
        <w:br/>
        <w:t>- Social or community features (sharing, challenges)</w:t>
      </w:r>
      <w:r>
        <w:br/>
        <w:t>- Data export/import options</w:t>
      </w:r>
      <w:r>
        <w:br/>
        <w:t>- Mobile app (native) version</w:t>
      </w:r>
    </w:p>
    <w:p w:rsidR="004866E4" w:rsidRDefault="003D3AB5">
      <w:pPr>
        <w:pBdr>
          <w:bottom w:val="single" w:sz="6" w:space="1" w:color="auto"/>
        </w:pBdr>
      </w:pPr>
      <w:r w:rsidRPr="003D3AB5">
        <w:rPr>
          <w:b/>
        </w:rPr>
        <w:t>Note:</w:t>
      </w:r>
      <w:r w:rsidR="00C25506">
        <w:t xml:space="preserve"> The PSD covers only features present in the current codebase. Any future features will be documented in subsequent versions.</w:t>
      </w:r>
    </w:p>
    <w:p w:rsidR="00F010B8" w:rsidRDefault="00F010B8"/>
    <w:p w:rsidR="004866E4" w:rsidRDefault="00C25506">
      <w:pPr>
        <w:pStyle w:val="Heading2"/>
      </w:pPr>
      <w:bookmarkStart w:id="10" w:name="_Toc203649798"/>
      <w:r>
        <w:lastRenderedPageBreak/>
        <w:t>5. User Personas</w:t>
      </w:r>
      <w:bookmarkEnd w:id="10"/>
    </w:p>
    <w:tbl>
      <w:tblPr>
        <w:tblStyle w:val="TableGrid"/>
        <w:tblW w:w="0" w:type="auto"/>
        <w:tblLook w:val="04A0" w:firstRow="1" w:lastRow="0" w:firstColumn="1" w:lastColumn="0" w:noHBand="0" w:noVBand="1"/>
      </w:tblPr>
      <w:tblGrid>
        <w:gridCol w:w="1234"/>
        <w:gridCol w:w="1239"/>
        <w:gridCol w:w="1234"/>
        <w:gridCol w:w="1234"/>
        <w:gridCol w:w="1234"/>
        <w:gridCol w:w="1302"/>
        <w:gridCol w:w="1234"/>
      </w:tblGrid>
      <w:tr w:rsidR="004866E4">
        <w:tc>
          <w:tcPr>
            <w:tcW w:w="1234" w:type="dxa"/>
          </w:tcPr>
          <w:p w:rsidR="004866E4" w:rsidRDefault="00C25506">
            <w:r>
              <w:t>Persona</w:t>
            </w:r>
          </w:p>
        </w:tc>
        <w:tc>
          <w:tcPr>
            <w:tcW w:w="1234" w:type="dxa"/>
          </w:tcPr>
          <w:p w:rsidR="004866E4" w:rsidRDefault="00C25506">
            <w:r>
              <w:t>Description</w:t>
            </w:r>
          </w:p>
        </w:tc>
        <w:tc>
          <w:tcPr>
            <w:tcW w:w="1234" w:type="dxa"/>
          </w:tcPr>
          <w:p w:rsidR="004866E4" w:rsidRDefault="00C25506">
            <w:r>
              <w:t>Age Range</w:t>
            </w:r>
          </w:p>
        </w:tc>
        <w:tc>
          <w:tcPr>
            <w:tcW w:w="1234" w:type="dxa"/>
          </w:tcPr>
          <w:p w:rsidR="004866E4" w:rsidRDefault="00C25506">
            <w:r>
              <w:t>Tech Savvy</w:t>
            </w:r>
          </w:p>
        </w:tc>
        <w:tc>
          <w:tcPr>
            <w:tcW w:w="1234" w:type="dxa"/>
          </w:tcPr>
          <w:p w:rsidR="004866E4" w:rsidRDefault="00C25506">
            <w:r>
              <w:t>Dietary Goals</w:t>
            </w:r>
          </w:p>
        </w:tc>
        <w:tc>
          <w:tcPr>
            <w:tcW w:w="1234" w:type="dxa"/>
          </w:tcPr>
          <w:p w:rsidR="004866E4" w:rsidRDefault="00C25506">
            <w:r>
              <w:t>Accessibility Needs</w:t>
            </w:r>
          </w:p>
        </w:tc>
        <w:tc>
          <w:tcPr>
            <w:tcW w:w="1234" w:type="dxa"/>
          </w:tcPr>
          <w:p w:rsidR="004866E4" w:rsidRDefault="00C25506">
            <w:r>
              <w:t>Device Usage</w:t>
            </w:r>
          </w:p>
        </w:tc>
      </w:tr>
      <w:tr w:rsidR="004866E4">
        <w:tc>
          <w:tcPr>
            <w:tcW w:w="1234" w:type="dxa"/>
          </w:tcPr>
          <w:p w:rsidR="004866E4" w:rsidRDefault="00C25506">
            <w:r>
              <w:t>Everyday User</w:t>
            </w:r>
          </w:p>
        </w:tc>
        <w:tc>
          <w:tcPr>
            <w:tcW w:w="1234" w:type="dxa"/>
          </w:tcPr>
          <w:p w:rsidR="004866E4" w:rsidRDefault="00C25506">
            <w:r>
              <w:t>Any individual tracking their calorie intake</w:t>
            </w:r>
          </w:p>
        </w:tc>
        <w:tc>
          <w:tcPr>
            <w:tcW w:w="1234" w:type="dxa"/>
          </w:tcPr>
          <w:p w:rsidR="004866E4" w:rsidRDefault="00C25506">
            <w:r>
              <w:t>16–70+</w:t>
            </w:r>
          </w:p>
        </w:tc>
        <w:tc>
          <w:tcPr>
            <w:tcW w:w="1234" w:type="dxa"/>
          </w:tcPr>
          <w:p w:rsidR="004866E4" w:rsidRDefault="00C25506">
            <w:r>
              <w:t>All levels</w:t>
            </w:r>
          </w:p>
        </w:tc>
        <w:tc>
          <w:tcPr>
            <w:tcW w:w="1234" w:type="dxa"/>
          </w:tcPr>
          <w:p w:rsidR="004866E4" w:rsidRDefault="00C25506">
            <w:r>
              <w:t>Weight mgmt, health</w:t>
            </w:r>
          </w:p>
        </w:tc>
        <w:tc>
          <w:tcPr>
            <w:tcW w:w="1234" w:type="dxa"/>
          </w:tcPr>
          <w:p w:rsidR="004866E4" w:rsidRDefault="00C25506">
            <w:r>
              <w:t>May require high-contrast, keyboard navigation, or screen reader</w:t>
            </w:r>
          </w:p>
        </w:tc>
        <w:tc>
          <w:tcPr>
            <w:tcW w:w="1234" w:type="dxa"/>
          </w:tcPr>
          <w:p w:rsidR="004866E4" w:rsidRDefault="00C25506">
            <w:r>
              <w:t>Desktop, Mobile, Tablet</w:t>
            </w:r>
          </w:p>
        </w:tc>
      </w:tr>
    </w:tbl>
    <w:p w:rsidR="004866E4" w:rsidRDefault="004866E4"/>
    <w:p w:rsidR="004866E4" w:rsidRDefault="003D3AB5">
      <w:r w:rsidRPr="003D3AB5">
        <w:rPr>
          <w:b/>
        </w:rPr>
        <w:t>Persona Narrative</w:t>
      </w:r>
      <w:proofErr w:type="gramStart"/>
      <w:r w:rsidRPr="003D3AB5">
        <w:rPr>
          <w:b/>
        </w:rPr>
        <w:t>:</w:t>
      </w:r>
      <w:proofErr w:type="gramEnd"/>
      <w:r w:rsidR="00C25506">
        <w:br/>
        <w:t>- The typical user is someone who wants to monitor their daily calorie intake for personal health, weight management, or dietary awareness. Users may range from tech-savvy young adults to older individuals with limited technology experience. Some users may have accessibility needs, such as requiring high-contrast themes or keyboard navigation.</w:t>
      </w:r>
    </w:p>
    <w:p w:rsidR="004866E4" w:rsidRDefault="003D3AB5">
      <w:pPr>
        <w:pBdr>
          <w:bottom w:val="single" w:sz="6" w:space="1" w:color="auto"/>
        </w:pBdr>
      </w:pPr>
      <w:r w:rsidRPr="003D3AB5">
        <w:rPr>
          <w:b/>
        </w:rPr>
        <w:t>Inclusivity &amp; Accessibility</w:t>
      </w:r>
      <w:proofErr w:type="gramStart"/>
      <w:r w:rsidRPr="003D3AB5">
        <w:rPr>
          <w:b/>
        </w:rPr>
        <w:t>:</w:t>
      </w:r>
      <w:proofErr w:type="gramEnd"/>
      <w:r w:rsidR="00C25506">
        <w:br/>
        <w:t>- The application is designed to be inclusive and accessible to all users, regardless of age, technical skill, or physical ability. It works seamlessly on both desktop and mobile browsers, and supports accessibility features such as keyboard navigation and theme toggling for visual comfort.</w:t>
      </w:r>
    </w:p>
    <w:p w:rsidR="00F010B8" w:rsidRDefault="00F010B8"/>
    <w:p w:rsidR="004866E4" w:rsidRDefault="00C25506">
      <w:pPr>
        <w:pStyle w:val="Heading2"/>
      </w:pPr>
      <w:bookmarkStart w:id="11" w:name="_Toc203649799"/>
      <w:r>
        <w:t>6. User Stories &amp; Use Cases</w:t>
      </w:r>
      <w:bookmarkEnd w:id="11"/>
    </w:p>
    <w:p w:rsidR="004866E4" w:rsidRDefault="00C25506">
      <w:pPr>
        <w:pStyle w:val="Heading3"/>
      </w:pPr>
      <w:bookmarkStart w:id="12" w:name="_Toc203649800"/>
      <w:r>
        <w:t>User Story Template</w:t>
      </w:r>
      <w:bookmarkEnd w:id="12"/>
    </w:p>
    <w:p w:rsidR="004866E4" w:rsidRDefault="00C25506">
      <w:r>
        <w:t xml:space="preserve">&gt; </w:t>
      </w:r>
      <w:r w:rsidR="003D3AB5" w:rsidRPr="003D3AB5">
        <w:rPr>
          <w:b/>
        </w:rPr>
        <w:t>As a</w:t>
      </w:r>
      <w:r>
        <w:t xml:space="preserve"> `&lt;persona&gt;</w:t>
      </w:r>
      <w:proofErr w:type="gramStart"/>
      <w:r>
        <w:t xml:space="preserve">`  </w:t>
      </w:r>
      <w:proofErr w:type="gramEnd"/>
      <w:r>
        <w:br/>
        <w:t xml:space="preserve">&gt; </w:t>
      </w:r>
      <w:r w:rsidR="003D3AB5" w:rsidRPr="003D3AB5">
        <w:rPr>
          <w:b/>
        </w:rPr>
        <w:t>I want to</w:t>
      </w:r>
      <w:r>
        <w:t xml:space="preserve"> `&lt;action&gt;`  </w:t>
      </w:r>
      <w:r>
        <w:br/>
        <w:t xml:space="preserve">&gt; </w:t>
      </w:r>
      <w:r w:rsidR="003D3AB5" w:rsidRPr="003D3AB5">
        <w:rPr>
          <w:b/>
        </w:rPr>
        <w:t>So that</w:t>
      </w:r>
      <w:r>
        <w:t xml:space="preserve"> `&lt;benefit&gt;`</w:t>
      </w:r>
    </w:p>
    <w:p w:rsidR="00F010B8" w:rsidRDefault="00F010B8"/>
    <w:p w:rsidR="00F010B8" w:rsidRDefault="00F010B8"/>
    <w:p w:rsidR="00F010B8" w:rsidRDefault="00F010B8"/>
    <w:p w:rsidR="00F010B8" w:rsidRDefault="00F010B8"/>
    <w:p w:rsidR="00F010B8" w:rsidRDefault="00F010B8"/>
    <w:p w:rsidR="00F010B8" w:rsidRDefault="00F010B8"/>
    <w:tbl>
      <w:tblPr>
        <w:tblStyle w:val="TableGrid"/>
        <w:tblW w:w="0" w:type="auto"/>
        <w:tblLook w:val="04A0" w:firstRow="1" w:lastRow="0" w:firstColumn="1" w:lastColumn="0" w:noHBand="0" w:noVBand="1"/>
      </w:tblPr>
      <w:tblGrid>
        <w:gridCol w:w="2880"/>
        <w:gridCol w:w="2880"/>
        <w:gridCol w:w="2880"/>
      </w:tblGrid>
      <w:tr w:rsidR="004866E4">
        <w:tc>
          <w:tcPr>
            <w:tcW w:w="2880" w:type="dxa"/>
          </w:tcPr>
          <w:p w:rsidR="004866E4" w:rsidRDefault="00C25506">
            <w:r>
              <w:lastRenderedPageBreak/>
              <w:t>#</w:t>
            </w:r>
          </w:p>
        </w:tc>
        <w:tc>
          <w:tcPr>
            <w:tcW w:w="2880" w:type="dxa"/>
          </w:tcPr>
          <w:p w:rsidR="004866E4" w:rsidRDefault="00C25506">
            <w:r>
              <w:t>User Story</w:t>
            </w:r>
          </w:p>
        </w:tc>
        <w:tc>
          <w:tcPr>
            <w:tcW w:w="2880" w:type="dxa"/>
          </w:tcPr>
          <w:p w:rsidR="004866E4" w:rsidRDefault="00C25506">
            <w:r>
              <w:t>FR</w:t>
            </w:r>
          </w:p>
        </w:tc>
      </w:tr>
      <w:tr w:rsidR="004866E4">
        <w:tc>
          <w:tcPr>
            <w:tcW w:w="2880" w:type="dxa"/>
          </w:tcPr>
          <w:p w:rsidR="004866E4" w:rsidRDefault="00C25506">
            <w:r>
              <w:t>1</w:t>
            </w:r>
          </w:p>
        </w:tc>
        <w:tc>
          <w:tcPr>
            <w:tcW w:w="2880" w:type="dxa"/>
          </w:tcPr>
          <w:p w:rsidR="004866E4" w:rsidRDefault="00C25506">
            <w:r>
              <w:t xml:space="preserve">As a </w:t>
            </w:r>
            <w:r w:rsidR="003D3AB5" w:rsidRPr="003D3AB5">
              <w:rPr>
                <w:b/>
              </w:rPr>
              <w:t>User</w:t>
            </w:r>
            <w:r>
              <w:t>, I want to sign in with my Google account, so that my data is secure and personalized.</w:t>
            </w:r>
          </w:p>
        </w:tc>
        <w:tc>
          <w:tcPr>
            <w:tcW w:w="2880" w:type="dxa"/>
          </w:tcPr>
          <w:p w:rsidR="004866E4" w:rsidRDefault="00C25506">
            <w:r>
              <w:t>FR-1</w:t>
            </w:r>
          </w:p>
        </w:tc>
      </w:tr>
      <w:tr w:rsidR="004866E4">
        <w:tc>
          <w:tcPr>
            <w:tcW w:w="2880" w:type="dxa"/>
          </w:tcPr>
          <w:p w:rsidR="004866E4" w:rsidRDefault="00C25506">
            <w:r>
              <w:t>2</w:t>
            </w:r>
          </w:p>
        </w:tc>
        <w:tc>
          <w:tcPr>
            <w:tcW w:w="2880" w:type="dxa"/>
          </w:tcPr>
          <w:p w:rsidR="004866E4" w:rsidRDefault="00C25506">
            <w:r>
              <w:t xml:space="preserve">As a </w:t>
            </w:r>
            <w:r w:rsidR="003D3AB5" w:rsidRPr="003D3AB5">
              <w:rPr>
                <w:b/>
              </w:rPr>
              <w:t>User</w:t>
            </w:r>
            <w:r>
              <w:t>, I want to add a meal with a description and calorie value, so that I can track what I eat.</w:t>
            </w:r>
          </w:p>
        </w:tc>
        <w:tc>
          <w:tcPr>
            <w:tcW w:w="2880" w:type="dxa"/>
          </w:tcPr>
          <w:p w:rsidR="004866E4" w:rsidRDefault="00C25506">
            <w:r>
              <w:t>FR-2</w:t>
            </w:r>
          </w:p>
        </w:tc>
      </w:tr>
      <w:tr w:rsidR="004866E4">
        <w:tc>
          <w:tcPr>
            <w:tcW w:w="2880" w:type="dxa"/>
          </w:tcPr>
          <w:p w:rsidR="004866E4" w:rsidRDefault="00C25506">
            <w:r>
              <w:t>3</w:t>
            </w:r>
          </w:p>
        </w:tc>
        <w:tc>
          <w:tcPr>
            <w:tcW w:w="2880" w:type="dxa"/>
          </w:tcPr>
          <w:p w:rsidR="004866E4" w:rsidRDefault="00C25506">
            <w:r>
              <w:t xml:space="preserve">As a </w:t>
            </w:r>
            <w:r w:rsidR="003D3AB5" w:rsidRPr="003D3AB5">
              <w:rPr>
                <w:b/>
              </w:rPr>
              <w:t>User</w:t>
            </w:r>
            <w:r>
              <w:t>, I want to edit or delete a meal entry, so that I can correct mistakes or remove unwanted data.</w:t>
            </w:r>
          </w:p>
        </w:tc>
        <w:tc>
          <w:tcPr>
            <w:tcW w:w="2880" w:type="dxa"/>
          </w:tcPr>
          <w:p w:rsidR="004866E4" w:rsidRDefault="00C25506">
            <w:r>
              <w:t>FR-3</w:t>
            </w:r>
          </w:p>
        </w:tc>
      </w:tr>
      <w:tr w:rsidR="004866E4">
        <w:tc>
          <w:tcPr>
            <w:tcW w:w="2880" w:type="dxa"/>
          </w:tcPr>
          <w:p w:rsidR="004866E4" w:rsidRDefault="00C25506">
            <w:r>
              <w:t>4</w:t>
            </w:r>
          </w:p>
        </w:tc>
        <w:tc>
          <w:tcPr>
            <w:tcW w:w="2880" w:type="dxa"/>
          </w:tcPr>
          <w:p w:rsidR="004866E4" w:rsidRDefault="00C25506">
            <w:r>
              <w:t xml:space="preserve">As a </w:t>
            </w:r>
            <w:r w:rsidR="003D3AB5" w:rsidRPr="003D3AB5">
              <w:rPr>
                <w:b/>
              </w:rPr>
              <w:t>User</w:t>
            </w:r>
            <w:r>
              <w:t>, I want to view my calorie intake over different timeframes (1W, 2W, 4W), so that I can monitor trends.</w:t>
            </w:r>
          </w:p>
        </w:tc>
        <w:tc>
          <w:tcPr>
            <w:tcW w:w="2880" w:type="dxa"/>
          </w:tcPr>
          <w:p w:rsidR="004866E4" w:rsidRDefault="00C25506">
            <w:r>
              <w:t>FR-4</w:t>
            </w:r>
          </w:p>
        </w:tc>
      </w:tr>
      <w:tr w:rsidR="004866E4">
        <w:tc>
          <w:tcPr>
            <w:tcW w:w="2880" w:type="dxa"/>
          </w:tcPr>
          <w:p w:rsidR="004866E4" w:rsidRDefault="00C25506">
            <w:r>
              <w:t>5</w:t>
            </w:r>
          </w:p>
        </w:tc>
        <w:tc>
          <w:tcPr>
            <w:tcW w:w="2880" w:type="dxa"/>
          </w:tcPr>
          <w:p w:rsidR="004866E4" w:rsidRDefault="00C25506">
            <w:r>
              <w:t xml:space="preserve">As a </w:t>
            </w:r>
            <w:r w:rsidR="003D3AB5" w:rsidRPr="003D3AB5">
              <w:rPr>
                <w:b/>
              </w:rPr>
              <w:t>User</w:t>
            </w:r>
            <w:r>
              <w:t>, I want to generate test data, so that I can see how the app works with sample entries.</w:t>
            </w:r>
          </w:p>
        </w:tc>
        <w:tc>
          <w:tcPr>
            <w:tcW w:w="2880" w:type="dxa"/>
          </w:tcPr>
          <w:p w:rsidR="004866E4" w:rsidRDefault="00C25506">
            <w:r>
              <w:t>FR-5</w:t>
            </w:r>
          </w:p>
        </w:tc>
      </w:tr>
      <w:tr w:rsidR="004866E4">
        <w:tc>
          <w:tcPr>
            <w:tcW w:w="2880" w:type="dxa"/>
          </w:tcPr>
          <w:p w:rsidR="004866E4" w:rsidRDefault="00C25506">
            <w:r>
              <w:t>6</w:t>
            </w:r>
          </w:p>
        </w:tc>
        <w:tc>
          <w:tcPr>
            <w:tcW w:w="2880" w:type="dxa"/>
          </w:tcPr>
          <w:p w:rsidR="004866E4" w:rsidRDefault="00C25506">
            <w:r>
              <w:t xml:space="preserve">As a </w:t>
            </w:r>
            <w:r w:rsidR="003D3AB5" w:rsidRPr="003D3AB5">
              <w:rPr>
                <w:b/>
              </w:rPr>
              <w:t>User</w:t>
            </w:r>
            <w:r>
              <w:t>, I want to switch between light and dark themes, so that I can use the app comfortably in any environment.</w:t>
            </w:r>
          </w:p>
        </w:tc>
        <w:tc>
          <w:tcPr>
            <w:tcW w:w="2880" w:type="dxa"/>
          </w:tcPr>
          <w:p w:rsidR="004866E4" w:rsidRDefault="00C25506">
            <w:r>
              <w:t>FR-6</w:t>
            </w:r>
          </w:p>
        </w:tc>
      </w:tr>
      <w:tr w:rsidR="004866E4">
        <w:tc>
          <w:tcPr>
            <w:tcW w:w="2880" w:type="dxa"/>
          </w:tcPr>
          <w:p w:rsidR="004866E4" w:rsidRDefault="00C25506">
            <w:r>
              <w:t>7</w:t>
            </w:r>
          </w:p>
        </w:tc>
        <w:tc>
          <w:tcPr>
            <w:tcW w:w="2880" w:type="dxa"/>
          </w:tcPr>
          <w:p w:rsidR="004866E4" w:rsidRDefault="00C25506">
            <w:r>
              <w:t xml:space="preserve">As a </w:t>
            </w:r>
            <w:r w:rsidR="003D3AB5" w:rsidRPr="003D3AB5">
              <w:rPr>
                <w:b/>
              </w:rPr>
              <w:t>User</w:t>
            </w:r>
            <w:r>
              <w:t>, I want to be logged out if my session expires or is invalid, so that my data remains secure.</w:t>
            </w:r>
          </w:p>
        </w:tc>
        <w:tc>
          <w:tcPr>
            <w:tcW w:w="2880" w:type="dxa"/>
          </w:tcPr>
          <w:p w:rsidR="004866E4" w:rsidRDefault="00C25506">
            <w:r>
              <w:t>FR-7</w:t>
            </w:r>
          </w:p>
        </w:tc>
      </w:tr>
      <w:tr w:rsidR="004866E4">
        <w:tc>
          <w:tcPr>
            <w:tcW w:w="2880" w:type="dxa"/>
          </w:tcPr>
          <w:p w:rsidR="004866E4" w:rsidRDefault="00C25506">
            <w:r>
              <w:t>8</w:t>
            </w:r>
          </w:p>
        </w:tc>
        <w:tc>
          <w:tcPr>
            <w:tcW w:w="2880" w:type="dxa"/>
          </w:tcPr>
          <w:p w:rsidR="004866E4" w:rsidRDefault="00C25506">
            <w:r>
              <w:t xml:space="preserve">As a </w:t>
            </w:r>
            <w:r w:rsidR="003D3AB5" w:rsidRPr="003D3AB5">
              <w:rPr>
                <w:b/>
              </w:rPr>
              <w:t>User</w:t>
            </w:r>
            <w:r>
              <w:t>, I want to see error messages if login fails or if I try to access unauthorized pages.</w:t>
            </w:r>
          </w:p>
        </w:tc>
        <w:tc>
          <w:tcPr>
            <w:tcW w:w="2880" w:type="dxa"/>
          </w:tcPr>
          <w:p w:rsidR="004866E4" w:rsidRDefault="00C25506">
            <w:r>
              <w:t>FR-8</w:t>
            </w:r>
          </w:p>
        </w:tc>
      </w:tr>
      <w:tr w:rsidR="004866E4">
        <w:tc>
          <w:tcPr>
            <w:tcW w:w="2880" w:type="dxa"/>
          </w:tcPr>
          <w:p w:rsidR="004866E4" w:rsidRDefault="00C25506">
            <w:r>
              <w:t>9</w:t>
            </w:r>
          </w:p>
        </w:tc>
        <w:tc>
          <w:tcPr>
            <w:tcW w:w="2880" w:type="dxa"/>
          </w:tcPr>
          <w:p w:rsidR="004866E4" w:rsidRDefault="00C25506">
            <w:r>
              <w:t xml:space="preserve">As a </w:t>
            </w:r>
            <w:r w:rsidR="003D3AB5" w:rsidRPr="003D3AB5">
              <w:rPr>
                <w:b/>
              </w:rPr>
              <w:t>User</w:t>
            </w:r>
            <w:r>
              <w:t>, I want to recover gracefully from a failed image analysis or network error, so that I am not blocked from using the app.</w:t>
            </w:r>
          </w:p>
        </w:tc>
        <w:tc>
          <w:tcPr>
            <w:tcW w:w="2880" w:type="dxa"/>
          </w:tcPr>
          <w:p w:rsidR="004866E4" w:rsidRDefault="00C25506">
            <w:r>
              <w:t>FR-8</w:t>
            </w:r>
          </w:p>
        </w:tc>
      </w:tr>
      <w:tr w:rsidR="004866E4">
        <w:tc>
          <w:tcPr>
            <w:tcW w:w="2880" w:type="dxa"/>
          </w:tcPr>
          <w:p w:rsidR="004866E4" w:rsidRDefault="00C25506">
            <w:r>
              <w:t>10</w:t>
            </w:r>
          </w:p>
        </w:tc>
        <w:tc>
          <w:tcPr>
            <w:tcW w:w="2880" w:type="dxa"/>
          </w:tcPr>
          <w:p w:rsidR="004866E4" w:rsidRDefault="00C25506">
            <w:r>
              <w:t xml:space="preserve">As a </w:t>
            </w:r>
            <w:r w:rsidR="003D3AB5" w:rsidRPr="003D3AB5">
              <w:rPr>
                <w:b/>
              </w:rPr>
              <w:t>User</w:t>
            </w:r>
            <w:r>
              <w:t>, I want to receive clear feedback if I enter invalid data, so that I can correct mistakes easily.</w:t>
            </w:r>
          </w:p>
        </w:tc>
        <w:tc>
          <w:tcPr>
            <w:tcW w:w="2880" w:type="dxa"/>
          </w:tcPr>
          <w:p w:rsidR="004866E4" w:rsidRDefault="00C25506">
            <w:r>
              <w:t>FR-8</w:t>
            </w:r>
          </w:p>
        </w:tc>
      </w:tr>
    </w:tbl>
    <w:p w:rsidR="004866E4" w:rsidRDefault="004866E4"/>
    <w:p w:rsidR="00F010B8" w:rsidRDefault="00F010B8">
      <w:pPr>
        <w:rPr>
          <w:b/>
        </w:rPr>
      </w:pPr>
    </w:p>
    <w:p w:rsidR="00F010B8" w:rsidRDefault="00F010B8">
      <w:pPr>
        <w:rPr>
          <w:b/>
        </w:rPr>
      </w:pPr>
    </w:p>
    <w:p w:rsidR="004866E4" w:rsidRDefault="003D3AB5">
      <w:r w:rsidRPr="003D3AB5">
        <w:rPr>
          <w:b/>
        </w:rPr>
        <w:lastRenderedPageBreak/>
        <w:t>User Stories (with Functional Requirement Mapping):</w:t>
      </w:r>
    </w:p>
    <w:p w:rsidR="004866E4" w:rsidRDefault="00C25506">
      <w:pPr>
        <w:pStyle w:val="Heading3"/>
      </w:pPr>
      <w:bookmarkStart w:id="13" w:name="_Toc203649801"/>
      <w:r>
        <w:t>User Journey Map</w:t>
      </w:r>
      <w:bookmarkEnd w:id="13"/>
    </w:p>
    <w:p w:rsidR="004866E4" w:rsidRDefault="00C25506">
      <w:r>
        <w:t xml:space="preserve">1. </w:t>
      </w:r>
      <w:r w:rsidR="003D3AB5" w:rsidRPr="003D3AB5">
        <w:rPr>
          <w:b/>
        </w:rPr>
        <w:t>Visit App:</w:t>
      </w:r>
      <w:r>
        <w:t xml:space="preserve"> User lands on the login page (desktop or mobile).</w:t>
      </w:r>
      <w:r>
        <w:br/>
        <w:t xml:space="preserve">2. </w:t>
      </w:r>
      <w:r w:rsidR="003D3AB5" w:rsidRPr="003D3AB5">
        <w:rPr>
          <w:b/>
        </w:rPr>
        <w:t>Authenticate:</w:t>
      </w:r>
      <w:r>
        <w:t xml:space="preserve"> User signs in with Google OAuth.</w:t>
      </w:r>
      <w:r>
        <w:br/>
        <w:t xml:space="preserve">3. </w:t>
      </w:r>
      <w:r w:rsidR="003D3AB5" w:rsidRPr="003D3AB5">
        <w:rPr>
          <w:b/>
        </w:rPr>
        <w:t>Dashboard:</w:t>
      </w:r>
      <w:r>
        <w:t xml:space="preserve"> User sees stats and meal log.</w:t>
      </w:r>
      <w:r>
        <w:br/>
        <w:t xml:space="preserve">4. </w:t>
      </w:r>
      <w:r w:rsidR="003D3AB5" w:rsidRPr="003D3AB5">
        <w:rPr>
          <w:b/>
        </w:rPr>
        <w:t>Add/Edit/Delete Meal:</w:t>
      </w:r>
      <w:r>
        <w:t xml:space="preserve"> User logs a meal, edits, or deletes an entry.</w:t>
      </w:r>
      <w:r>
        <w:br/>
        <w:t xml:space="preserve">5. </w:t>
      </w:r>
      <w:r w:rsidR="003D3AB5" w:rsidRPr="003D3AB5">
        <w:rPr>
          <w:b/>
        </w:rPr>
        <w:t>View Trends:</w:t>
      </w:r>
      <w:r>
        <w:t xml:space="preserve"> User views calorie trends via bar chart (1W, 2W, 4W).</w:t>
      </w:r>
      <w:r>
        <w:br/>
        <w:t xml:space="preserve">6. </w:t>
      </w:r>
      <w:r w:rsidR="003D3AB5" w:rsidRPr="003D3AB5">
        <w:rPr>
          <w:b/>
        </w:rPr>
        <w:t>Generate Test Data:</w:t>
      </w:r>
      <w:r>
        <w:t xml:space="preserve"> User generates test data for demo/testing (optional).</w:t>
      </w:r>
      <w:r>
        <w:br/>
        <w:t xml:space="preserve">7. </w:t>
      </w:r>
      <w:r w:rsidR="003D3AB5" w:rsidRPr="003D3AB5">
        <w:rPr>
          <w:b/>
        </w:rPr>
        <w:t>Theme Toggle:</w:t>
      </w:r>
      <w:r>
        <w:t xml:space="preserve"> User switches between light and dark mode (optional).</w:t>
      </w:r>
      <w:r>
        <w:br/>
        <w:t xml:space="preserve">8. </w:t>
      </w:r>
      <w:r w:rsidR="003D3AB5" w:rsidRPr="003D3AB5">
        <w:rPr>
          <w:b/>
        </w:rPr>
        <w:t>Session Handling:</w:t>
      </w:r>
      <w:r>
        <w:t xml:space="preserve"> User is logged out automatically if session expires or is invalid.</w:t>
      </w:r>
      <w:r>
        <w:br/>
        <w:t xml:space="preserve">9. </w:t>
      </w:r>
      <w:r w:rsidR="003D3AB5" w:rsidRPr="003D3AB5">
        <w:rPr>
          <w:b/>
        </w:rPr>
        <w:t>Error Handling:</w:t>
      </w:r>
      <w:r>
        <w:t xml:space="preserve"> User receives clear error messages for failed login, unauthorized access, or invalid input.</w:t>
      </w:r>
    </w:p>
    <w:p w:rsidR="004866E4" w:rsidRDefault="003D3AB5">
      <w:pPr>
        <w:pBdr>
          <w:bottom w:val="single" w:sz="6" w:space="1" w:color="auto"/>
        </w:pBdr>
      </w:pPr>
      <w:r w:rsidRPr="003D3AB5">
        <w:rPr>
          <w:b/>
        </w:rPr>
        <w:t>Note:</w:t>
      </w:r>
      <w:r w:rsidR="00C25506">
        <w:t xml:space="preserve"> All user stories are based on features present in the current codebase and mapped to functional requirements for traceability.</w:t>
      </w:r>
    </w:p>
    <w:p w:rsidR="00F010B8" w:rsidRDefault="00F010B8"/>
    <w:p w:rsidR="004866E4" w:rsidRDefault="00C25506">
      <w:pPr>
        <w:pStyle w:val="Heading2"/>
      </w:pPr>
      <w:bookmarkStart w:id="14" w:name="_Toc203649802"/>
      <w:r>
        <w:t>7. Functional Requirements</w:t>
      </w:r>
      <w:bookmarkEnd w:id="14"/>
    </w:p>
    <w:tbl>
      <w:tblPr>
        <w:tblStyle w:val="TableGrid"/>
        <w:tblW w:w="0" w:type="auto"/>
        <w:tblLook w:val="04A0" w:firstRow="1" w:lastRow="0" w:firstColumn="1" w:lastColumn="0" w:noHBand="0" w:noVBand="1"/>
      </w:tblPr>
      <w:tblGrid>
        <w:gridCol w:w="2160"/>
        <w:gridCol w:w="2160"/>
        <w:gridCol w:w="2160"/>
        <w:gridCol w:w="2160"/>
      </w:tblGrid>
      <w:tr w:rsidR="004866E4">
        <w:tc>
          <w:tcPr>
            <w:tcW w:w="2160" w:type="dxa"/>
          </w:tcPr>
          <w:p w:rsidR="004866E4" w:rsidRDefault="00C25506">
            <w:r>
              <w:t>ID</w:t>
            </w:r>
          </w:p>
        </w:tc>
        <w:tc>
          <w:tcPr>
            <w:tcW w:w="2160" w:type="dxa"/>
          </w:tcPr>
          <w:p w:rsidR="004866E4" w:rsidRDefault="00C25506">
            <w:r>
              <w:t>Requirement</w:t>
            </w:r>
          </w:p>
        </w:tc>
        <w:tc>
          <w:tcPr>
            <w:tcW w:w="2160" w:type="dxa"/>
          </w:tcPr>
          <w:p w:rsidR="004866E4" w:rsidRDefault="00C25506">
            <w:r>
              <w:t>Owner</w:t>
            </w:r>
          </w:p>
        </w:tc>
        <w:tc>
          <w:tcPr>
            <w:tcW w:w="2160" w:type="dxa"/>
          </w:tcPr>
          <w:p w:rsidR="004866E4" w:rsidRDefault="00C25506">
            <w:r>
              <w:t>User Story #</w:t>
            </w:r>
          </w:p>
        </w:tc>
      </w:tr>
      <w:tr w:rsidR="004866E4">
        <w:tc>
          <w:tcPr>
            <w:tcW w:w="2160" w:type="dxa"/>
          </w:tcPr>
          <w:p w:rsidR="004866E4" w:rsidRDefault="00C25506">
            <w:r>
              <w:t>FR-1</w:t>
            </w:r>
          </w:p>
        </w:tc>
        <w:tc>
          <w:tcPr>
            <w:tcW w:w="2160" w:type="dxa"/>
          </w:tcPr>
          <w:p w:rsidR="004866E4" w:rsidRDefault="00C25506">
            <w:r>
              <w:t>The system shall allow users to sign in using Google OAuth.</w:t>
            </w:r>
          </w:p>
        </w:tc>
        <w:tc>
          <w:tcPr>
            <w:tcW w:w="2160" w:type="dxa"/>
          </w:tcPr>
          <w:p w:rsidR="004866E4" w:rsidRDefault="00C25506">
            <w:r>
              <w:t>Backend</w:t>
            </w:r>
          </w:p>
        </w:tc>
        <w:tc>
          <w:tcPr>
            <w:tcW w:w="2160" w:type="dxa"/>
          </w:tcPr>
          <w:p w:rsidR="004866E4" w:rsidRDefault="00C25506">
            <w:r>
              <w:t>1</w:t>
            </w:r>
          </w:p>
        </w:tc>
      </w:tr>
      <w:tr w:rsidR="004866E4">
        <w:tc>
          <w:tcPr>
            <w:tcW w:w="2160" w:type="dxa"/>
          </w:tcPr>
          <w:p w:rsidR="004866E4" w:rsidRDefault="00C25506">
            <w:r>
              <w:t>FR-2</w:t>
            </w:r>
          </w:p>
        </w:tc>
        <w:tc>
          <w:tcPr>
            <w:tcW w:w="2160" w:type="dxa"/>
          </w:tcPr>
          <w:p w:rsidR="004866E4" w:rsidRDefault="00C25506">
            <w:r>
              <w:t>The system shall allow users to add a meal with description and calories.</w:t>
            </w:r>
          </w:p>
        </w:tc>
        <w:tc>
          <w:tcPr>
            <w:tcW w:w="2160" w:type="dxa"/>
          </w:tcPr>
          <w:p w:rsidR="004866E4" w:rsidRDefault="00C25506">
            <w:r>
              <w:t>Frontend, Backend</w:t>
            </w:r>
          </w:p>
        </w:tc>
        <w:tc>
          <w:tcPr>
            <w:tcW w:w="2160" w:type="dxa"/>
          </w:tcPr>
          <w:p w:rsidR="004866E4" w:rsidRDefault="00C25506">
            <w:r>
              <w:t>2</w:t>
            </w:r>
          </w:p>
        </w:tc>
      </w:tr>
      <w:tr w:rsidR="004866E4">
        <w:tc>
          <w:tcPr>
            <w:tcW w:w="2160" w:type="dxa"/>
          </w:tcPr>
          <w:p w:rsidR="004866E4" w:rsidRDefault="00C25506">
            <w:r>
              <w:t>FR-3</w:t>
            </w:r>
          </w:p>
        </w:tc>
        <w:tc>
          <w:tcPr>
            <w:tcW w:w="2160" w:type="dxa"/>
          </w:tcPr>
          <w:p w:rsidR="004866E4" w:rsidRDefault="00C25506">
            <w:r>
              <w:t>The system shall allow users to edit or delete their own meal entries.</w:t>
            </w:r>
          </w:p>
        </w:tc>
        <w:tc>
          <w:tcPr>
            <w:tcW w:w="2160" w:type="dxa"/>
          </w:tcPr>
          <w:p w:rsidR="004866E4" w:rsidRDefault="00C25506">
            <w:r>
              <w:t>Frontend, Backend</w:t>
            </w:r>
          </w:p>
        </w:tc>
        <w:tc>
          <w:tcPr>
            <w:tcW w:w="2160" w:type="dxa"/>
          </w:tcPr>
          <w:p w:rsidR="004866E4" w:rsidRDefault="00C25506">
            <w:r>
              <w:t>3</w:t>
            </w:r>
          </w:p>
        </w:tc>
      </w:tr>
      <w:tr w:rsidR="004866E4">
        <w:tc>
          <w:tcPr>
            <w:tcW w:w="2160" w:type="dxa"/>
          </w:tcPr>
          <w:p w:rsidR="004866E4" w:rsidRDefault="00C25506">
            <w:r>
              <w:t>FR-4</w:t>
            </w:r>
          </w:p>
        </w:tc>
        <w:tc>
          <w:tcPr>
            <w:tcW w:w="2160" w:type="dxa"/>
          </w:tcPr>
          <w:p w:rsidR="004866E4" w:rsidRDefault="00C25506">
            <w:r>
              <w:t>The system shall display a bar chart of daily calorie totals.</w:t>
            </w:r>
          </w:p>
        </w:tc>
        <w:tc>
          <w:tcPr>
            <w:tcW w:w="2160" w:type="dxa"/>
          </w:tcPr>
          <w:p w:rsidR="004866E4" w:rsidRDefault="00C25506">
            <w:r>
              <w:t>Frontend</w:t>
            </w:r>
          </w:p>
        </w:tc>
        <w:tc>
          <w:tcPr>
            <w:tcW w:w="2160" w:type="dxa"/>
          </w:tcPr>
          <w:p w:rsidR="004866E4" w:rsidRDefault="00C25506">
            <w:r>
              <w:t>4</w:t>
            </w:r>
          </w:p>
        </w:tc>
      </w:tr>
      <w:tr w:rsidR="004866E4">
        <w:tc>
          <w:tcPr>
            <w:tcW w:w="2160" w:type="dxa"/>
          </w:tcPr>
          <w:p w:rsidR="004866E4" w:rsidRDefault="00C25506">
            <w:r>
              <w:t>FR-5</w:t>
            </w:r>
          </w:p>
        </w:tc>
        <w:tc>
          <w:tcPr>
            <w:tcW w:w="2160" w:type="dxa"/>
          </w:tcPr>
          <w:p w:rsidR="004866E4" w:rsidRDefault="00C25506">
            <w:r>
              <w:t>The system shall allow users to generate test data for the last 30 days.</w:t>
            </w:r>
          </w:p>
        </w:tc>
        <w:tc>
          <w:tcPr>
            <w:tcW w:w="2160" w:type="dxa"/>
          </w:tcPr>
          <w:p w:rsidR="004866E4" w:rsidRDefault="00C25506">
            <w:r>
              <w:t>Frontend, Backend</w:t>
            </w:r>
          </w:p>
        </w:tc>
        <w:tc>
          <w:tcPr>
            <w:tcW w:w="2160" w:type="dxa"/>
          </w:tcPr>
          <w:p w:rsidR="004866E4" w:rsidRDefault="00C25506">
            <w:r>
              <w:t>5</w:t>
            </w:r>
          </w:p>
        </w:tc>
      </w:tr>
      <w:tr w:rsidR="004866E4">
        <w:tc>
          <w:tcPr>
            <w:tcW w:w="2160" w:type="dxa"/>
          </w:tcPr>
          <w:p w:rsidR="004866E4" w:rsidRDefault="00C25506">
            <w:r>
              <w:t>FR-6</w:t>
            </w:r>
          </w:p>
        </w:tc>
        <w:tc>
          <w:tcPr>
            <w:tcW w:w="2160" w:type="dxa"/>
          </w:tcPr>
          <w:p w:rsidR="004866E4" w:rsidRDefault="00C25506">
            <w:r>
              <w:t>The system shall support light and dark themes.</w:t>
            </w:r>
          </w:p>
        </w:tc>
        <w:tc>
          <w:tcPr>
            <w:tcW w:w="2160" w:type="dxa"/>
          </w:tcPr>
          <w:p w:rsidR="004866E4" w:rsidRDefault="00C25506">
            <w:r>
              <w:t>Frontend</w:t>
            </w:r>
          </w:p>
        </w:tc>
        <w:tc>
          <w:tcPr>
            <w:tcW w:w="2160" w:type="dxa"/>
          </w:tcPr>
          <w:p w:rsidR="004866E4" w:rsidRDefault="00C25506">
            <w:r>
              <w:t>6</w:t>
            </w:r>
          </w:p>
        </w:tc>
      </w:tr>
      <w:tr w:rsidR="004866E4">
        <w:tc>
          <w:tcPr>
            <w:tcW w:w="2160" w:type="dxa"/>
          </w:tcPr>
          <w:p w:rsidR="004866E4" w:rsidRDefault="00C25506">
            <w:r>
              <w:t>FR-7</w:t>
            </w:r>
          </w:p>
        </w:tc>
        <w:tc>
          <w:tcPr>
            <w:tcW w:w="2160" w:type="dxa"/>
          </w:tcPr>
          <w:p w:rsidR="004866E4" w:rsidRDefault="00C25506">
            <w:r>
              <w:t xml:space="preserve">The system shall log out users on session/token expiration or </w:t>
            </w:r>
            <w:r>
              <w:lastRenderedPageBreak/>
              <w:t>invalidation.</w:t>
            </w:r>
          </w:p>
        </w:tc>
        <w:tc>
          <w:tcPr>
            <w:tcW w:w="2160" w:type="dxa"/>
          </w:tcPr>
          <w:p w:rsidR="004866E4" w:rsidRDefault="00C25506">
            <w:r>
              <w:lastRenderedPageBreak/>
              <w:t>Frontend, Backend</w:t>
            </w:r>
          </w:p>
        </w:tc>
        <w:tc>
          <w:tcPr>
            <w:tcW w:w="2160" w:type="dxa"/>
          </w:tcPr>
          <w:p w:rsidR="004866E4" w:rsidRDefault="00C25506">
            <w:r>
              <w:t>7</w:t>
            </w:r>
          </w:p>
        </w:tc>
      </w:tr>
      <w:tr w:rsidR="004866E4">
        <w:tc>
          <w:tcPr>
            <w:tcW w:w="2160" w:type="dxa"/>
          </w:tcPr>
          <w:p w:rsidR="004866E4" w:rsidRDefault="00C25506">
            <w:r>
              <w:t>FR-8</w:t>
            </w:r>
          </w:p>
        </w:tc>
        <w:tc>
          <w:tcPr>
            <w:tcW w:w="2160" w:type="dxa"/>
          </w:tcPr>
          <w:p w:rsidR="004866E4" w:rsidRDefault="00C25506">
            <w:r>
              <w:t>The system shall show error messages for failed logins or unauthorized access, invalid input, and failed image analysis.</w:t>
            </w:r>
          </w:p>
        </w:tc>
        <w:tc>
          <w:tcPr>
            <w:tcW w:w="2160" w:type="dxa"/>
          </w:tcPr>
          <w:p w:rsidR="004866E4" w:rsidRDefault="00C25506">
            <w:r>
              <w:t>Frontend</w:t>
            </w:r>
          </w:p>
        </w:tc>
        <w:tc>
          <w:tcPr>
            <w:tcW w:w="2160" w:type="dxa"/>
          </w:tcPr>
          <w:p w:rsidR="004866E4" w:rsidRDefault="00C25506">
            <w:r>
              <w:t>8, 9, 10</w:t>
            </w:r>
          </w:p>
        </w:tc>
      </w:tr>
    </w:tbl>
    <w:p w:rsidR="004866E4" w:rsidRDefault="004866E4"/>
    <w:p w:rsidR="004866E4" w:rsidRDefault="003D3AB5">
      <w:r w:rsidRPr="003D3AB5">
        <w:rPr>
          <w:b/>
        </w:rPr>
        <w:t>Traceability Matrix</w:t>
      </w:r>
      <w:proofErr w:type="gramStart"/>
      <w:r w:rsidRPr="003D3AB5">
        <w:rPr>
          <w:b/>
        </w:rPr>
        <w:t>:</w:t>
      </w:r>
      <w:proofErr w:type="gramEnd"/>
      <w:r w:rsidR="00C25506">
        <w:br/>
        <w:t>- Each functional requirement is mapped to one or more user stories for traceability.</w:t>
      </w:r>
      <w:r w:rsidR="00C25506">
        <w:br/>
        <w:t>- Feature/module ownership is indicated for each requirement (Frontend, Backend, Mock Service).</w:t>
      </w:r>
    </w:p>
    <w:p w:rsidR="004866E4" w:rsidRDefault="003D3AB5">
      <w:pPr>
        <w:pBdr>
          <w:bottom w:val="single" w:sz="6" w:space="1" w:color="auto"/>
        </w:pBdr>
      </w:pPr>
      <w:r w:rsidRPr="003D3AB5">
        <w:rPr>
          <w:b/>
        </w:rPr>
        <w:t>Note:</w:t>
      </w:r>
      <w:r w:rsidR="00C25506">
        <w:t xml:space="preserve"> All requirements are based strictly on the current codebase and are actionable for engineering and QA.</w:t>
      </w:r>
    </w:p>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15" w:name="_Toc203649803"/>
      <w:r>
        <w:lastRenderedPageBreak/>
        <w:t>8. Non‑Functional Requirements</w:t>
      </w:r>
      <w:bookmarkEnd w:id="15"/>
    </w:p>
    <w:tbl>
      <w:tblPr>
        <w:tblStyle w:val="TableGrid"/>
        <w:tblW w:w="0" w:type="auto"/>
        <w:tblLook w:val="04A0" w:firstRow="1" w:lastRow="0" w:firstColumn="1" w:lastColumn="0" w:noHBand="0" w:noVBand="1"/>
      </w:tblPr>
      <w:tblGrid>
        <w:gridCol w:w="4320"/>
        <w:gridCol w:w="4320"/>
      </w:tblGrid>
      <w:tr w:rsidR="004866E4">
        <w:tc>
          <w:tcPr>
            <w:tcW w:w="4320" w:type="dxa"/>
          </w:tcPr>
          <w:p w:rsidR="004866E4" w:rsidRDefault="00C25506">
            <w:r>
              <w:t>Category</w:t>
            </w:r>
          </w:p>
        </w:tc>
        <w:tc>
          <w:tcPr>
            <w:tcW w:w="4320" w:type="dxa"/>
          </w:tcPr>
          <w:p w:rsidR="004866E4" w:rsidRDefault="00C25506">
            <w:r>
              <w:t>Requirement</w:t>
            </w:r>
          </w:p>
        </w:tc>
      </w:tr>
      <w:tr w:rsidR="004866E4">
        <w:tc>
          <w:tcPr>
            <w:tcW w:w="4320" w:type="dxa"/>
          </w:tcPr>
          <w:p w:rsidR="004866E4" w:rsidRDefault="00C25506">
            <w:r>
              <w:t>Performance</w:t>
            </w:r>
          </w:p>
        </w:tc>
        <w:tc>
          <w:tcPr>
            <w:tcW w:w="4320" w:type="dxa"/>
          </w:tcPr>
          <w:p w:rsidR="004866E4" w:rsidRDefault="00C25506">
            <w:r>
              <w:t>Should support at least 100 concurrent users with &lt;2s response time for all API endpoints.</w:t>
            </w:r>
          </w:p>
        </w:tc>
      </w:tr>
      <w:tr w:rsidR="004866E4">
        <w:tc>
          <w:tcPr>
            <w:tcW w:w="4320" w:type="dxa"/>
          </w:tcPr>
          <w:p w:rsidR="004866E4" w:rsidRDefault="00C25506">
            <w:r>
              <w:t>Security</w:t>
            </w:r>
          </w:p>
        </w:tc>
        <w:tc>
          <w:tcPr>
            <w:tcW w:w="4320" w:type="dxa"/>
          </w:tcPr>
          <w:p w:rsidR="004866E4" w:rsidRDefault="00C25506">
            <w:r>
              <w:t>All API endpoints require JWT authentication; JWT tokens expire after 1 day; no data sharing; rate limiting on login and data APIs.</w:t>
            </w:r>
          </w:p>
        </w:tc>
      </w:tr>
      <w:tr w:rsidR="004866E4">
        <w:tc>
          <w:tcPr>
            <w:tcW w:w="4320" w:type="dxa"/>
          </w:tcPr>
          <w:p w:rsidR="004866E4" w:rsidRDefault="00C25506">
            <w:r>
              <w:t>Privacy</w:t>
            </w:r>
          </w:p>
        </w:tc>
        <w:tc>
          <w:tcPr>
            <w:tcW w:w="4320" w:type="dxa"/>
          </w:tcPr>
          <w:p w:rsidR="004866E4" w:rsidRDefault="00C25506">
            <w:r>
              <w:t>No personal data is shared; only Google account info is used for login; no analytics or tracking.</w:t>
            </w:r>
          </w:p>
        </w:tc>
      </w:tr>
      <w:tr w:rsidR="004866E4">
        <w:tc>
          <w:tcPr>
            <w:tcW w:w="4320" w:type="dxa"/>
          </w:tcPr>
          <w:p w:rsidR="004866E4" w:rsidRDefault="00C25506">
            <w:r>
              <w:t>Scalability</w:t>
            </w:r>
          </w:p>
        </w:tc>
        <w:tc>
          <w:tcPr>
            <w:tcW w:w="4320" w:type="dxa"/>
          </w:tcPr>
          <w:p w:rsidR="004866E4" w:rsidRDefault="00C25506">
            <w:r>
              <w:t>Can be scaled horizontally via Docker containers; stateless backend.</w:t>
            </w:r>
          </w:p>
        </w:tc>
      </w:tr>
      <w:tr w:rsidR="004866E4">
        <w:tc>
          <w:tcPr>
            <w:tcW w:w="4320" w:type="dxa"/>
          </w:tcPr>
          <w:p w:rsidR="004866E4" w:rsidRDefault="00C25506">
            <w:r>
              <w:t>Availability</w:t>
            </w:r>
          </w:p>
        </w:tc>
        <w:tc>
          <w:tcPr>
            <w:tcW w:w="4320" w:type="dxa"/>
          </w:tcPr>
          <w:p w:rsidR="004866E4" w:rsidRDefault="00C25506">
            <w:r>
              <w:t>Should maintain high uptime (99.9% target); auto-restart on failure.</w:t>
            </w:r>
          </w:p>
        </w:tc>
      </w:tr>
      <w:tr w:rsidR="004866E4">
        <w:tc>
          <w:tcPr>
            <w:tcW w:w="4320" w:type="dxa"/>
          </w:tcPr>
          <w:p w:rsidR="004866E4" w:rsidRDefault="00C25506">
            <w:r>
              <w:t>Accessibility</w:t>
            </w:r>
          </w:p>
        </w:tc>
        <w:tc>
          <w:tcPr>
            <w:tcW w:w="4320" w:type="dxa"/>
          </w:tcPr>
          <w:p w:rsidR="004866E4" w:rsidRDefault="00C25506">
            <w:r>
              <w:t>Responsive design; meets WCAG 2.1 AA standards; supports keyboard navigation and theme toggling.</w:t>
            </w:r>
          </w:p>
        </w:tc>
      </w:tr>
      <w:tr w:rsidR="004866E4">
        <w:tc>
          <w:tcPr>
            <w:tcW w:w="4320" w:type="dxa"/>
          </w:tcPr>
          <w:p w:rsidR="004866E4" w:rsidRDefault="00C25506">
            <w:r>
              <w:t>Compatibility</w:t>
            </w:r>
          </w:p>
        </w:tc>
        <w:tc>
          <w:tcPr>
            <w:tcW w:w="4320" w:type="dxa"/>
          </w:tcPr>
          <w:p w:rsidR="004866E4" w:rsidRDefault="00C25506">
            <w:r>
              <w:t>Works on all major browsers (Chrome, Firefox, Edge, Safari) on desktop and mobile.</w:t>
            </w:r>
          </w:p>
        </w:tc>
      </w:tr>
    </w:tbl>
    <w:p w:rsidR="004866E4" w:rsidRDefault="004866E4"/>
    <w:p w:rsidR="004866E4" w:rsidRDefault="003D3AB5">
      <w:r w:rsidRPr="003D3AB5">
        <w:rPr>
          <w:b/>
        </w:rPr>
        <w:t>Probing Question</w:t>
      </w:r>
      <w:proofErr w:type="gramStart"/>
      <w:r w:rsidRPr="003D3AB5">
        <w:rPr>
          <w:b/>
        </w:rPr>
        <w:t>:</w:t>
      </w:r>
      <w:proofErr w:type="gramEnd"/>
      <w:r w:rsidR="00C25506">
        <w:br/>
        <w:t>- What are the expected compliance or regulatory requirements (e.g., GDPR, HIPAA)? _(If unclear, clarify with stakeholders.)_</w:t>
      </w:r>
    </w:p>
    <w:p w:rsidR="004866E4" w:rsidRDefault="003D3AB5">
      <w:pPr>
        <w:pBdr>
          <w:bottom w:val="single" w:sz="6" w:space="1" w:color="auto"/>
        </w:pBdr>
      </w:pPr>
      <w:r w:rsidRPr="003D3AB5">
        <w:rPr>
          <w:b/>
        </w:rPr>
        <w:t>Note:</w:t>
      </w:r>
      <w:r w:rsidR="00C25506">
        <w:t xml:space="preserve"> All non-functional requirements are based on the current codebase and best practices for web applications.</w:t>
      </w:r>
    </w:p>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F010B8" w:rsidRDefault="00F010B8"/>
    <w:p w:rsidR="004866E4" w:rsidRDefault="00C25506">
      <w:pPr>
        <w:pStyle w:val="Heading2"/>
      </w:pPr>
      <w:bookmarkStart w:id="16" w:name="_Toc203649804"/>
      <w:r>
        <w:lastRenderedPageBreak/>
        <w:t>9. System Architecture</w:t>
      </w:r>
      <w:bookmarkEnd w:id="16"/>
    </w:p>
    <w:p w:rsidR="004866E4" w:rsidRDefault="00C25506">
      <w:r>
        <w:t xml:space="preserve">- </w:t>
      </w:r>
      <w:r w:rsidR="003D3AB5" w:rsidRPr="003D3AB5">
        <w:rPr>
          <w:b/>
        </w:rPr>
        <w:t>Overview Diagram:</w:t>
      </w:r>
    </w:p>
    <w:p w:rsidR="004866E4" w:rsidRDefault="00C25506">
      <w:pPr>
        <w:jc w:val="center"/>
      </w:pPr>
      <w:r>
        <w:rPr>
          <w:noProof/>
          <w:lang w:val="en-IN" w:eastAsia="en-IN"/>
        </w:rPr>
        <w:drawing>
          <wp:inline distT="0" distB="0" distL="0" distR="0">
            <wp:extent cx="5029200" cy="1633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3781.png"/>
                    <pic:cNvPicPr/>
                  </pic:nvPicPr>
                  <pic:blipFill>
                    <a:blip r:embed="rId6"/>
                    <a:stretch>
                      <a:fillRect/>
                    </a:stretch>
                  </pic:blipFill>
                  <pic:spPr>
                    <a:xfrm>
                      <a:off x="0" y="0"/>
                      <a:ext cx="5029200" cy="1633944"/>
                    </a:xfrm>
                    <a:prstGeom prst="rect">
                      <a:avLst/>
                    </a:prstGeom>
                  </pic:spPr>
                </pic:pic>
              </a:graphicData>
            </a:graphic>
          </wp:inline>
        </w:drawing>
      </w:r>
    </w:p>
    <w:p w:rsidR="004866E4" w:rsidRDefault="00C25506">
      <w:r>
        <w:t xml:space="preserve">- </w:t>
      </w:r>
      <w:r w:rsidR="003D3AB5" w:rsidRPr="003D3AB5">
        <w:rPr>
          <w:b/>
        </w:rPr>
        <w:t>Deployment Topology:</w:t>
      </w:r>
      <w:r>
        <w:br/>
        <w:t xml:space="preserve">  - All services (Frontend, Backend, </w:t>
      </w:r>
      <w:proofErr w:type="gramStart"/>
      <w:r>
        <w:t>Mock</w:t>
      </w:r>
      <w:proofErr w:type="gramEnd"/>
      <w:r>
        <w:t xml:space="preserve"> Service) are containerized and orchestrated via Docker Compose.</w:t>
      </w:r>
      <w:r>
        <w:br/>
        <w:t xml:space="preserve">  - The Backend connects to a local SQLite database for persistence.</w:t>
      </w:r>
      <w:r>
        <w:br/>
        <w:t xml:space="preserve">  - The Frontend communicates with the Backend and Mock Service via REST APIs.</w:t>
      </w:r>
      <w:r>
        <w:br/>
        <w:t xml:space="preserve">  - Google OAuth is used for authentication and is accessed by both Frontend and Backend.</w:t>
      </w:r>
    </w:p>
    <w:p w:rsidR="004866E4" w:rsidRDefault="00C25506">
      <w:r>
        <w:t xml:space="preserve">- </w:t>
      </w:r>
      <w:r w:rsidR="003D3AB5" w:rsidRPr="003D3AB5">
        <w:rPr>
          <w:b/>
        </w:rPr>
        <w:t>Component Responsibilities:</w:t>
      </w:r>
      <w:r>
        <w:br/>
        <w:t xml:space="preserve">  - </w:t>
      </w:r>
      <w:r w:rsidR="003D3AB5" w:rsidRPr="003D3AB5">
        <w:rPr>
          <w:b/>
        </w:rPr>
        <w:t>Frontend:</w:t>
      </w:r>
      <w:r>
        <w:t xml:space="preserve"> User interface, authentication flow, meal CRUD, chart visualization, theme toggle, error handling.</w:t>
      </w:r>
      <w:r>
        <w:br/>
        <w:t xml:space="preserve">  - </w:t>
      </w:r>
      <w:r w:rsidR="003D3AB5" w:rsidRPr="003D3AB5">
        <w:rPr>
          <w:b/>
        </w:rPr>
        <w:t>Backend:</w:t>
      </w:r>
      <w:r>
        <w:t xml:space="preserve"> API endpoints, authentication, user/session management, calorie data storage, test data generation.</w:t>
      </w:r>
      <w:r>
        <w:br/>
        <w:t xml:space="preserve">  - </w:t>
      </w:r>
      <w:r w:rsidR="003D3AB5" w:rsidRPr="003D3AB5">
        <w:rPr>
          <w:b/>
        </w:rPr>
        <w:t>Mock Service:</w:t>
      </w:r>
      <w:r>
        <w:t xml:space="preserve"> Handles image analysis requests for demo purposes (not production).</w:t>
      </w:r>
      <w:r>
        <w:br/>
        <w:t xml:space="preserve">  - </w:t>
      </w:r>
      <w:r w:rsidR="003D3AB5" w:rsidRPr="003D3AB5">
        <w:rPr>
          <w:b/>
        </w:rPr>
        <w:t>Database:</w:t>
      </w:r>
      <w:r>
        <w:t xml:space="preserve"> Stores user and calorie entry data.</w:t>
      </w:r>
      <w:r>
        <w:br/>
        <w:t xml:space="preserve">  - </w:t>
      </w:r>
      <w:r w:rsidR="003D3AB5" w:rsidRPr="003D3AB5">
        <w:rPr>
          <w:b/>
        </w:rPr>
        <w:t>Google OAuth:</w:t>
      </w:r>
      <w:r>
        <w:t xml:space="preserve"> Provides secure authentication and user identity verification.</w:t>
      </w:r>
    </w:p>
    <w:p w:rsidR="004866E4" w:rsidRDefault="00C25506">
      <w:r>
        <w:t xml:space="preserve">- </w:t>
      </w:r>
      <w:r w:rsidR="003D3AB5" w:rsidRPr="003D3AB5">
        <w:rPr>
          <w:b/>
        </w:rPr>
        <w:t>Sequence Diagrams:</w:t>
      </w:r>
      <w:r>
        <w:br/>
        <w:t xml:space="preserve">  - </w:t>
      </w:r>
      <w:r w:rsidR="003D3AB5" w:rsidRPr="003D3AB5">
        <w:rPr>
          <w:b/>
        </w:rPr>
        <w:t>Login Flow:</w:t>
      </w:r>
    </w:p>
    <w:p w:rsidR="004866E4" w:rsidRDefault="00C25506">
      <w:pPr>
        <w:jc w:val="center"/>
      </w:pPr>
      <w:r>
        <w:rPr>
          <w:noProof/>
          <w:lang w:val="en-IN" w:eastAsia="en-IN"/>
        </w:rPr>
        <w:lastRenderedPageBreak/>
        <w:drawing>
          <wp:inline distT="0" distB="0" distL="0" distR="0">
            <wp:extent cx="5029200" cy="27125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5169.png"/>
                    <pic:cNvPicPr/>
                  </pic:nvPicPr>
                  <pic:blipFill>
                    <a:blip r:embed="rId7"/>
                    <a:stretch>
                      <a:fillRect/>
                    </a:stretch>
                  </pic:blipFill>
                  <pic:spPr>
                    <a:xfrm>
                      <a:off x="0" y="0"/>
                      <a:ext cx="5029200" cy="2712518"/>
                    </a:xfrm>
                    <a:prstGeom prst="rect">
                      <a:avLst/>
                    </a:prstGeom>
                  </pic:spPr>
                </pic:pic>
              </a:graphicData>
            </a:graphic>
          </wp:inline>
        </w:drawing>
      </w:r>
    </w:p>
    <w:p w:rsidR="004866E4" w:rsidRDefault="00C25506">
      <w:r>
        <w:t xml:space="preserve">- </w:t>
      </w:r>
      <w:r w:rsidR="003D3AB5" w:rsidRPr="003D3AB5">
        <w:rPr>
          <w:b/>
        </w:rPr>
        <w:t>Add Meal Flow:</w:t>
      </w:r>
    </w:p>
    <w:p w:rsidR="004866E4" w:rsidRDefault="00C25506">
      <w:pPr>
        <w:jc w:val="center"/>
      </w:pPr>
      <w:r>
        <w:rPr>
          <w:noProof/>
          <w:lang w:val="en-IN" w:eastAsia="en-IN"/>
        </w:rPr>
        <w:drawing>
          <wp:inline distT="0" distB="0" distL="0" distR="0">
            <wp:extent cx="5029200" cy="214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5781.png"/>
                    <pic:cNvPicPr/>
                  </pic:nvPicPr>
                  <pic:blipFill>
                    <a:blip r:embed="rId8"/>
                    <a:stretch>
                      <a:fillRect/>
                    </a:stretch>
                  </pic:blipFill>
                  <pic:spPr>
                    <a:xfrm>
                      <a:off x="0" y="0"/>
                      <a:ext cx="5029200" cy="2143364"/>
                    </a:xfrm>
                    <a:prstGeom prst="rect">
                      <a:avLst/>
                    </a:prstGeom>
                  </pic:spPr>
                </pic:pic>
              </a:graphicData>
            </a:graphic>
          </wp:inline>
        </w:drawing>
      </w:r>
    </w:p>
    <w:p w:rsidR="004866E4" w:rsidRDefault="00C25506">
      <w:r>
        <w:t xml:space="preserve">- </w:t>
      </w:r>
      <w:r w:rsidR="003D3AB5" w:rsidRPr="003D3AB5">
        <w:rPr>
          <w:b/>
        </w:rPr>
        <w:t>Generate Test Data Flow:</w:t>
      </w:r>
    </w:p>
    <w:p w:rsidR="004866E4" w:rsidRDefault="00C25506">
      <w:pPr>
        <w:pBdr>
          <w:bottom w:val="single" w:sz="6" w:space="1" w:color="auto"/>
        </w:pBdr>
        <w:jc w:val="center"/>
      </w:pPr>
      <w:r>
        <w:rPr>
          <w:noProof/>
          <w:lang w:val="en-IN" w:eastAsia="en-IN"/>
        </w:rPr>
        <w:drawing>
          <wp:inline distT="0" distB="0" distL="0" distR="0">
            <wp:extent cx="5029200" cy="1910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6226.png"/>
                    <pic:cNvPicPr/>
                  </pic:nvPicPr>
                  <pic:blipFill>
                    <a:blip r:embed="rId9"/>
                    <a:stretch>
                      <a:fillRect/>
                    </a:stretch>
                  </pic:blipFill>
                  <pic:spPr>
                    <a:xfrm>
                      <a:off x="0" y="0"/>
                      <a:ext cx="5029200" cy="1910929"/>
                    </a:xfrm>
                    <a:prstGeom prst="rect">
                      <a:avLst/>
                    </a:prstGeom>
                  </pic:spPr>
                </pic:pic>
              </a:graphicData>
            </a:graphic>
          </wp:inline>
        </w:drawing>
      </w:r>
    </w:p>
    <w:p w:rsidR="007E62AA" w:rsidRDefault="007E62AA"/>
    <w:p w:rsidR="004866E4" w:rsidRDefault="00C25506">
      <w:pPr>
        <w:pStyle w:val="Heading2"/>
      </w:pPr>
      <w:bookmarkStart w:id="17" w:name="_Toc203649805"/>
      <w:r>
        <w:lastRenderedPageBreak/>
        <w:t>10. Data Model</w:t>
      </w:r>
      <w:bookmarkEnd w:id="17"/>
    </w:p>
    <w:p w:rsidR="004866E4" w:rsidRDefault="00C25506">
      <w:r>
        <w:t xml:space="preserve">- </w:t>
      </w:r>
      <w:r w:rsidR="003D3AB5" w:rsidRPr="003D3AB5">
        <w:rPr>
          <w:b/>
        </w:rPr>
        <w:t>Entity Relationship Diagram:</w:t>
      </w:r>
    </w:p>
    <w:p w:rsidR="004866E4" w:rsidRDefault="00C25506">
      <w:pPr>
        <w:jc w:val="center"/>
      </w:pPr>
      <w:r>
        <w:rPr>
          <w:noProof/>
          <w:lang w:val="en-IN" w:eastAsia="en-IN"/>
        </w:rPr>
        <w:drawing>
          <wp:inline distT="0" distB="0" distL="0" distR="0">
            <wp:extent cx="1551849" cy="5319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16706.png"/>
                    <pic:cNvPicPr/>
                  </pic:nvPicPr>
                  <pic:blipFill>
                    <a:blip r:embed="rId10"/>
                    <a:stretch>
                      <a:fillRect/>
                    </a:stretch>
                  </pic:blipFill>
                  <pic:spPr>
                    <a:xfrm>
                      <a:off x="0" y="0"/>
                      <a:ext cx="1573926" cy="5395483"/>
                    </a:xfrm>
                    <a:prstGeom prst="rect">
                      <a:avLst/>
                    </a:prstGeom>
                  </pic:spPr>
                </pic:pic>
              </a:graphicData>
            </a:graphic>
          </wp:inline>
        </w:drawing>
      </w:r>
    </w:p>
    <w:p w:rsidR="004866E4" w:rsidRDefault="00C25506">
      <w:r>
        <w:t xml:space="preserve">- </w:t>
      </w:r>
      <w:r w:rsidR="003D3AB5" w:rsidRPr="003D3AB5">
        <w:rPr>
          <w:b/>
        </w:rPr>
        <w:t>Key Entities &amp; Attributes:</w:t>
      </w:r>
    </w:p>
    <w:tbl>
      <w:tblPr>
        <w:tblStyle w:val="TableGrid"/>
        <w:tblW w:w="0" w:type="auto"/>
        <w:tblLook w:val="04A0" w:firstRow="1" w:lastRow="0" w:firstColumn="1" w:lastColumn="0" w:noHBand="0" w:noVBand="1"/>
      </w:tblPr>
      <w:tblGrid>
        <w:gridCol w:w="1575"/>
        <w:gridCol w:w="1673"/>
        <w:gridCol w:w="1608"/>
        <w:gridCol w:w="2076"/>
        <w:gridCol w:w="1924"/>
      </w:tblGrid>
      <w:tr w:rsidR="004866E4">
        <w:tc>
          <w:tcPr>
            <w:tcW w:w="1728" w:type="dxa"/>
          </w:tcPr>
          <w:p w:rsidR="004866E4" w:rsidRDefault="00C25506">
            <w:r>
              <w:t>Entity</w:t>
            </w:r>
          </w:p>
        </w:tc>
        <w:tc>
          <w:tcPr>
            <w:tcW w:w="1728" w:type="dxa"/>
          </w:tcPr>
          <w:p w:rsidR="004866E4" w:rsidRDefault="00C25506">
            <w:r>
              <w:t>Field</w:t>
            </w:r>
          </w:p>
        </w:tc>
        <w:tc>
          <w:tcPr>
            <w:tcW w:w="1728" w:type="dxa"/>
          </w:tcPr>
          <w:p w:rsidR="004866E4" w:rsidRDefault="00C25506">
            <w:r>
              <w:t>Type</w:t>
            </w:r>
          </w:p>
        </w:tc>
        <w:tc>
          <w:tcPr>
            <w:tcW w:w="1728" w:type="dxa"/>
          </w:tcPr>
          <w:p w:rsidR="004866E4" w:rsidRDefault="00C25506">
            <w:r>
              <w:t>Constraints</w:t>
            </w:r>
          </w:p>
        </w:tc>
        <w:tc>
          <w:tcPr>
            <w:tcW w:w="1728" w:type="dxa"/>
          </w:tcPr>
          <w:p w:rsidR="004866E4" w:rsidRDefault="00C25506">
            <w:r>
              <w:t>Example</w:t>
            </w:r>
          </w:p>
        </w:tc>
      </w:tr>
      <w:tr w:rsidR="004866E4">
        <w:tc>
          <w:tcPr>
            <w:tcW w:w="1728" w:type="dxa"/>
          </w:tcPr>
          <w:p w:rsidR="004866E4" w:rsidRDefault="00C25506">
            <w:r>
              <w:t>User</w:t>
            </w:r>
          </w:p>
        </w:tc>
        <w:tc>
          <w:tcPr>
            <w:tcW w:w="1728" w:type="dxa"/>
          </w:tcPr>
          <w:p w:rsidR="004866E4" w:rsidRDefault="00C25506">
            <w:r>
              <w:t>id</w:t>
            </w:r>
          </w:p>
        </w:tc>
        <w:tc>
          <w:tcPr>
            <w:tcW w:w="1728" w:type="dxa"/>
          </w:tcPr>
          <w:p w:rsidR="004866E4" w:rsidRDefault="00C25506">
            <w:r>
              <w:t>int</w:t>
            </w:r>
          </w:p>
        </w:tc>
        <w:tc>
          <w:tcPr>
            <w:tcW w:w="1728" w:type="dxa"/>
          </w:tcPr>
          <w:p w:rsidR="004866E4" w:rsidRDefault="00C25506">
            <w:r>
              <w:t>PK, auto-increment</w:t>
            </w:r>
          </w:p>
        </w:tc>
        <w:tc>
          <w:tcPr>
            <w:tcW w:w="1728" w:type="dxa"/>
          </w:tcPr>
          <w:p w:rsidR="004866E4" w:rsidRDefault="00C25506">
            <w:r>
              <w:t>1</w:t>
            </w:r>
          </w:p>
        </w:tc>
      </w:tr>
      <w:tr w:rsidR="004866E4">
        <w:tc>
          <w:tcPr>
            <w:tcW w:w="1728" w:type="dxa"/>
          </w:tcPr>
          <w:p w:rsidR="004866E4" w:rsidRDefault="00C25506">
            <w:r>
              <w:t>User</w:t>
            </w:r>
          </w:p>
        </w:tc>
        <w:tc>
          <w:tcPr>
            <w:tcW w:w="1728" w:type="dxa"/>
          </w:tcPr>
          <w:p w:rsidR="004866E4" w:rsidRDefault="00C25506">
            <w:r>
              <w:t>email</w:t>
            </w:r>
          </w:p>
        </w:tc>
        <w:tc>
          <w:tcPr>
            <w:tcW w:w="1728" w:type="dxa"/>
          </w:tcPr>
          <w:p w:rsidR="004866E4" w:rsidRDefault="00C25506">
            <w:r>
              <w:t>text</w:t>
            </w:r>
          </w:p>
        </w:tc>
        <w:tc>
          <w:tcPr>
            <w:tcW w:w="1728" w:type="dxa"/>
          </w:tcPr>
          <w:p w:rsidR="004866E4" w:rsidRDefault="00C25506">
            <w:r>
              <w:t>unique, required</w:t>
            </w:r>
          </w:p>
        </w:tc>
        <w:tc>
          <w:tcPr>
            <w:tcW w:w="1728" w:type="dxa"/>
          </w:tcPr>
          <w:p w:rsidR="004866E4" w:rsidRDefault="00C25506">
            <w:r>
              <w:t>user@email.com</w:t>
            </w:r>
          </w:p>
        </w:tc>
      </w:tr>
      <w:tr w:rsidR="004866E4">
        <w:tc>
          <w:tcPr>
            <w:tcW w:w="1728" w:type="dxa"/>
          </w:tcPr>
          <w:p w:rsidR="004866E4" w:rsidRDefault="00C25506">
            <w:r>
              <w:t>User</w:t>
            </w:r>
          </w:p>
        </w:tc>
        <w:tc>
          <w:tcPr>
            <w:tcW w:w="1728" w:type="dxa"/>
          </w:tcPr>
          <w:p w:rsidR="004866E4" w:rsidRDefault="00C25506">
            <w:r>
              <w:t>name</w:t>
            </w:r>
          </w:p>
        </w:tc>
        <w:tc>
          <w:tcPr>
            <w:tcW w:w="1728" w:type="dxa"/>
          </w:tcPr>
          <w:p w:rsidR="004866E4" w:rsidRDefault="00C25506">
            <w:r>
              <w:t>text</w:t>
            </w:r>
          </w:p>
        </w:tc>
        <w:tc>
          <w:tcPr>
            <w:tcW w:w="1728" w:type="dxa"/>
          </w:tcPr>
          <w:p w:rsidR="004866E4" w:rsidRDefault="00C25506">
            <w:r>
              <w:t>optional</w:t>
            </w:r>
          </w:p>
        </w:tc>
        <w:tc>
          <w:tcPr>
            <w:tcW w:w="1728" w:type="dxa"/>
          </w:tcPr>
          <w:p w:rsidR="004866E4" w:rsidRDefault="00C25506">
            <w:r>
              <w:t>"Jane Doe"</w:t>
            </w:r>
          </w:p>
        </w:tc>
      </w:tr>
      <w:tr w:rsidR="004866E4">
        <w:tc>
          <w:tcPr>
            <w:tcW w:w="1728" w:type="dxa"/>
          </w:tcPr>
          <w:p w:rsidR="004866E4" w:rsidRDefault="00C25506">
            <w:r>
              <w:t>User</w:t>
            </w:r>
          </w:p>
        </w:tc>
        <w:tc>
          <w:tcPr>
            <w:tcW w:w="1728" w:type="dxa"/>
          </w:tcPr>
          <w:p w:rsidR="004866E4" w:rsidRDefault="00C25506">
            <w:r>
              <w:t>phone</w:t>
            </w:r>
          </w:p>
        </w:tc>
        <w:tc>
          <w:tcPr>
            <w:tcW w:w="1728" w:type="dxa"/>
          </w:tcPr>
          <w:p w:rsidR="004866E4" w:rsidRDefault="00C25506">
            <w:r>
              <w:t>text</w:t>
            </w:r>
          </w:p>
        </w:tc>
        <w:tc>
          <w:tcPr>
            <w:tcW w:w="1728" w:type="dxa"/>
          </w:tcPr>
          <w:p w:rsidR="004866E4" w:rsidRDefault="00C25506">
            <w:r>
              <w:t>optional</w:t>
            </w:r>
          </w:p>
        </w:tc>
        <w:tc>
          <w:tcPr>
            <w:tcW w:w="1728" w:type="dxa"/>
          </w:tcPr>
          <w:p w:rsidR="004866E4" w:rsidRDefault="00C25506">
            <w:r>
              <w:t>"+1-555-1234"</w:t>
            </w:r>
          </w:p>
        </w:tc>
      </w:tr>
      <w:tr w:rsidR="004866E4">
        <w:tc>
          <w:tcPr>
            <w:tcW w:w="1728" w:type="dxa"/>
          </w:tcPr>
          <w:p w:rsidR="004866E4" w:rsidRDefault="00C25506">
            <w:r>
              <w:t>User</w:t>
            </w:r>
          </w:p>
        </w:tc>
        <w:tc>
          <w:tcPr>
            <w:tcW w:w="1728" w:type="dxa"/>
          </w:tcPr>
          <w:p w:rsidR="004866E4" w:rsidRDefault="00C25506">
            <w:r>
              <w:t>picture</w:t>
            </w:r>
          </w:p>
        </w:tc>
        <w:tc>
          <w:tcPr>
            <w:tcW w:w="1728" w:type="dxa"/>
          </w:tcPr>
          <w:p w:rsidR="004866E4" w:rsidRDefault="00C25506">
            <w:r>
              <w:t>text</w:t>
            </w:r>
          </w:p>
        </w:tc>
        <w:tc>
          <w:tcPr>
            <w:tcW w:w="1728" w:type="dxa"/>
          </w:tcPr>
          <w:p w:rsidR="004866E4" w:rsidRDefault="00C25506">
            <w:r>
              <w:t>optional (URL)</w:t>
            </w:r>
          </w:p>
        </w:tc>
        <w:tc>
          <w:tcPr>
            <w:tcW w:w="1728" w:type="dxa"/>
          </w:tcPr>
          <w:p w:rsidR="004866E4" w:rsidRDefault="00C25506">
            <w:r>
              <w:t>"https://.../pic.jpg"</w:t>
            </w:r>
          </w:p>
        </w:tc>
      </w:tr>
      <w:tr w:rsidR="004866E4">
        <w:tc>
          <w:tcPr>
            <w:tcW w:w="1728" w:type="dxa"/>
          </w:tcPr>
          <w:p w:rsidR="004866E4" w:rsidRDefault="00C25506">
            <w:r>
              <w:t>User</w:t>
            </w:r>
          </w:p>
        </w:tc>
        <w:tc>
          <w:tcPr>
            <w:tcW w:w="1728" w:type="dxa"/>
          </w:tcPr>
          <w:p w:rsidR="004866E4" w:rsidRDefault="00C25506">
            <w:r>
              <w:t>accessToken</w:t>
            </w:r>
          </w:p>
        </w:tc>
        <w:tc>
          <w:tcPr>
            <w:tcW w:w="1728" w:type="dxa"/>
          </w:tcPr>
          <w:p w:rsidR="004866E4" w:rsidRDefault="00C25506">
            <w:r>
              <w:t>text</w:t>
            </w:r>
          </w:p>
        </w:tc>
        <w:tc>
          <w:tcPr>
            <w:tcW w:w="1728" w:type="dxa"/>
          </w:tcPr>
          <w:p w:rsidR="004866E4" w:rsidRDefault="00C25506">
            <w:r>
              <w:t>JWT, required</w:t>
            </w:r>
          </w:p>
        </w:tc>
        <w:tc>
          <w:tcPr>
            <w:tcW w:w="1728" w:type="dxa"/>
          </w:tcPr>
          <w:p w:rsidR="004866E4" w:rsidRDefault="00C25506">
            <w:r>
              <w:t>(JWT string)</w:t>
            </w:r>
          </w:p>
        </w:tc>
      </w:tr>
      <w:tr w:rsidR="004866E4">
        <w:tc>
          <w:tcPr>
            <w:tcW w:w="1728" w:type="dxa"/>
          </w:tcPr>
          <w:p w:rsidR="004866E4" w:rsidRDefault="00C25506">
            <w:r>
              <w:t>User</w:t>
            </w:r>
          </w:p>
        </w:tc>
        <w:tc>
          <w:tcPr>
            <w:tcW w:w="1728" w:type="dxa"/>
          </w:tcPr>
          <w:p w:rsidR="004866E4" w:rsidRDefault="00C25506">
            <w:r>
              <w:t>status</w:t>
            </w:r>
          </w:p>
        </w:tc>
        <w:tc>
          <w:tcPr>
            <w:tcW w:w="1728" w:type="dxa"/>
          </w:tcPr>
          <w:p w:rsidR="004866E4" w:rsidRDefault="00C25506">
            <w:r>
              <w:t>int</w:t>
            </w:r>
          </w:p>
        </w:tc>
        <w:tc>
          <w:tcPr>
            <w:tcW w:w="1728" w:type="dxa"/>
          </w:tcPr>
          <w:p w:rsidR="004866E4" w:rsidRDefault="00C25506">
            <w:r>
              <w:t>enum (1=active,2=inactive)</w:t>
            </w:r>
          </w:p>
        </w:tc>
        <w:tc>
          <w:tcPr>
            <w:tcW w:w="1728" w:type="dxa"/>
          </w:tcPr>
          <w:p w:rsidR="004866E4" w:rsidRDefault="00C25506">
            <w:r>
              <w:t>1</w:t>
            </w:r>
          </w:p>
        </w:tc>
      </w:tr>
      <w:tr w:rsidR="004866E4">
        <w:tc>
          <w:tcPr>
            <w:tcW w:w="1728" w:type="dxa"/>
          </w:tcPr>
          <w:p w:rsidR="004866E4" w:rsidRDefault="00C25506">
            <w:r>
              <w:t>User</w:t>
            </w:r>
          </w:p>
        </w:tc>
        <w:tc>
          <w:tcPr>
            <w:tcW w:w="1728" w:type="dxa"/>
          </w:tcPr>
          <w:p w:rsidR="004866E4" w:rsidRDefault="00C25506">
            <w:r>
              <w:t>emailVerified</w:t>
            </w:r>
          </w:p>
        </w:tc>
        <w:tc>
          <w:tcPr>
            <w:tcW w:w="1728" w:type="dxa"/>
          </w:tcPr>
          <w:p w:rsidR="004866E4" w:rsidRDefault="00C25506">
            <w:r>
              <w:t>boolean</w:t>
            </w:r>
          </w:p>
        </w:tc>
        <w:tc>
          <w:tcPr>
            <w:tcW w:w="1728" w:type="dxa"/>
          </w:tcPr>
          <w:p w:rsidR="004866E4" w:rsidRDefault="00C25506">
            <w:r>
              <w:t>default true</w:t>
            </w:r>
          </w:p>
        </w:tc>
        <w:tc>
          <w:tcPr>
            <w:tcW w:w="1728" w:type="dxa"/>
          </w:tcPr>
          <w:p w:rsidR="004866E4" w:rsidRDefault="00C25506">
            <w:r>
              <w:t>true</w:t>
            </w:r>
          </w:p>
        </w:tc>
      </w:tr>
      <w:tr w:rsidR="004866E4">
        <w:tc>
          <w:tcPr>
            <w:tcW w:w="1728" w:type="dxa"/>
          </w:tcPr>
          <w:p w:rsidR="004866E4" w:rsidRDefault="00C25506">
            <w:r>
              <w:lastRenderedPageBreak/>
              <w:t>User</w:t>
            </w:r>
          </w:p>
        </w:tc>
        <w:tc>
          <w:tcPr>
            <w:tcW w:w="1728" w:type="dxa"/>
          </w:tcPr>
          <w:p w:rsidR="004866E4" w:rsidRDefault="00C25506">
            <w:r>
              <w:t>createdAt</w:t>
            </w:r>
          </w:p>
        </w:tc>
        <w:tc>
          <w:tcPr>
            <w:tcW w:w="1728" w:type="dxa"/>
          </w:tcPr>
          <w:p w:rsidR="004866E4" w:rsidRDefault="00C25506">
            <w:r>
              <w:t>datetime</w:t>
            </w:r>
          </w:p>
        </w:tc>
        <w:tc>
          <w:tcPr>
            <w:tcW w:w="1728" w:type="dxa"/>
          </w:tcPr>
          <w:p w:rsidR="004866E4" w:rsidRDefault="00C25506">
            <w:r>
              <w:t>auto-generated</w:t>
            </w:r>
          </w:p>
        </w:tc>
        <w:tc>
          <w:tcPr>
            <w:tcW w:w="1728" w:type="dxa"/>
          </w:tcPr>
          <w:p w:rsidR="004866E4" w:rsidRDefault="00C25506">
            <w:r>
              <w:t>2024-07-15T12:00:00Z</w:t>
            </w:r>
          </w:p>
        </w:tc>
      </w:tr>
      <w:tr w:rsidR="004866E4">
        <w:tc>
          <w:tcPr>
            <w:tcW w:w="1728" w:type="dxa"/>
          </w:tcPr>
          <w:p w:rsidR="004866E4" w:rsidRDefault="00C25506">
            <w:r>
              <w:t>User</w:t>
            </w:r>
          </w:p>
        </w:tc>
        <w:tc>
          <w:tcPr>
            <w:tcW w:w="1728" w:type="dxa"/>
          </w:tcPr>
          <w:p w:rsidR="004866E4" w:rsidRDefault="00C25506">
            <w:r>
              <w:t>updatedAt</w:t>
            </w:r>
          </w:p>
        </w:tc>
        <w:tc>
          <w:tcPr>
            <w:tcW w:w="1728" w:type="dxa"/>
          </w:tcPr>
          <w:p w:rsidR="004866E4" w:rsidRDefault="00C25506">
            <w:r>
              <w:t>datetime</w:t>
            </w:r>
          </w:p>
        </w:tc>
        <w:tc>
          <w:tcPr>
            <w:tcW w:w="1728" w:type="dxa"/>
          </w:tcPr>
          <w:p w:rsidR="004866E4" w:rsidRDefault="00C25506">
            <w:r>
              <w:t>auto-updated</w:t>
            </w:r>
          </w:p>
        </w:tc>
        <w:tc>
          <w:tcPr>
            <w:tcW w:w="1728" w:type="dxa"/>
          </w:tcPr>
          <w:p w:rsidR="004866E4" w:rsidRDefault="00C25506">
            <w:r>
              <w:t>2024-07-15T12:00:00Z</w:t>
            </w:r>
          </w:p>
        </w:tc>
      </w:tr>
      <w:tr w:rsidR="004866E4">
        <w:tc>
          <w:tcPr>
            <w:tcW w:w="1728" w:type="dxa"/>
          </w:tcPr>
          <w:p w:rsidR="004866E4" w:rsidRDefault="00C25506">
            <w:r>
              <w:t>Calorie</w:t>
            </w:r>
          </w:p>
        </w:tc>
        <w:tc>
          <w:tcPr>
            <w:tcW w:w="1728" w:type="dxa"/>
          </w:tcPr>
          <w:p w:rsidR="004866E4" w:rsidRDefault="00C25506">
            <w:r>
              <w:t>id</w:t>
            </w:r>
          </w:p>
        </w:tc>
        <w:tc>
          <w:tcPr>
            <w:tcW w:w="1728" w:type="dxa"/>
          </w:tcPr>
          <w:p w:rsidR="004866E4" w:rsidRDefault="00C25506">
            <w:r>
              <w:t>int</w:t>
            </w:r>
          </w:p>
        </w:tc>
        <w:tc>
          <w:tcPr>
            <w:tcW w:w="1728" w:type="dxa"/>
          </w:tcPr>
          <w:p w:rsidR="004866E4" w:rsidRDefault="00C25506">
            <w:r>
              <w:t>PK, auto-increment</w:t>
            </w:r>
          </w:p>
        </w:tc>
        <w:tc>
          <w:tcPr>
            <w:tcW w:w="1728" w:type="dxa"/>
          </w:tcPr>
          <w:p w:rsidR="004866E4" w:rsidRDefault="00C25506">
            <w:r>
              <w:t>101</w:t>
            </w:r>
          </w:p>
        </w:tc>
      </w:tr>
      <w:tr w:rsidR="004866E4">
        <w:tc>
          <w:tcPr>
            <w:tcW w:w="1728" w:type="dxa"/>
          </w:tcPr>
          <w:p w:rsidR="004866E4" w:rsidRDefault="00C25506">
            <w:r>
              <w:t>Calorie</w:t>
            </w:r>
          </w:p>
        </w:tc>
        <w:tc>
          <w:tcPr>
            <w:tcW w:w="1728" w:type="dxa"/>
          </w:tcPr>
          <w:p w:rsidR="004866E4" w:rsidRDefault="00C25506">
            <w:r>
              <w:t>description</w:t>
            </w:r>
          </w:p>
        </w:tc>
        <w:tc>
          <w:tcPr>
            <w:tcW w:w="1728" w:type="dxa"/>
          </w:tcPr>
          <w:p w:rsidR="004866E4" w:rsidRDefault="00C25506">
            <w:r>
              <w:t>text</w:t>
            </w:r>
          </w:p>
        </w:tc>
        <w:tc>
          <w:tcPr>
            <w:tcW w:w="1728" w:type="dxa"/>
          </w:tcPr>
          <w:p w:rsidR="004866E4" w:rsidRDefault="00C25506">
            <w:r>
              <w:t>required</w:t>
            </w:r>
          </w:p>
        </w:tc>
        <w:tc>
          <w:tcPr>
            <w:tcW w:w="1728" w:type="dxa"/>
          </w:tcPr>
          <w:p w:rsidR="004866E4" w:rsidRDefault="00C25506">
            <w:r>
              <w:t>"Pizza"</w:t>
            </w:r>
          </w:p>
        </w:tc>
      </w:tr>
      <w:tr w:rsidR="004866E4">
        <w:tc>
          <w:tcPr>
            <w:tcW w:w="1728" w:type="dxa"/>
          </w:tcPr>
          <w:p w:rsidR="004866E4" w:rsidRDefault="00C25506">
            <w:r>
              <w:t>Calorie</w:t>
            </w:r>
          </w:p>
        </w:tc>
        <w:tc>
          <w:tcPr>
            <w:tcW w:w="1728" w:type="dxa"/>
          </w:tcPr>
          <w:p w:rsidR="004866E4" w:rsidRDefault="00C25506">
            <w:r>
              <w:t>calories</w:t>
            </w:r>
          </w:p>
        </w:tc>
        <w:tc>
          <w:tcPr>
            <w:tcW w:w="1728" w:type="dxa"/>
          </w:tcPr>
          <w:p w:rsidR="004866E4" w:rsidRDefault="00C25506">
            <w:r>
              <w:t>int</w:t>
            </w:r>
          </w:p>
        </w:tc>
        <w:tc>
          <w:tcPr>
            <w:tcW w:w="1728" w:type="dxa"/>
          </w:tcPr>
          <w:p w:rsidR="004866E4" w:rsidRDefault="00C25506">
            <w:r>
              <w:t>required, min 1</w:t>
            </w:r>
          </w:p>
        </w:tc>
        <w:tc>
          <w:tcPr>
            <w:tcW w:w="1728" w:type="dxa"/>
          </w:tcPr>
          <w:p w:rsidR="004866E4" w:rsidRDefault="00C25506">
            <w:r>
              <w:t>350</w:t>
            </w:r>
          </w:p>
        </w:tc>
      </w:tr>
      <w:tr w:rsidR="004866E4">
        <w:tc>
          <w:tcPr>
            <w:tcW w:w="1728" w:type="dxa"/>
          </w:tcPr>
          <w:p w:rsidR="004866E4" w:rsidRDefault="00C25506">
            <w:r>
              <w:t>Calorie</w:t>
            </w:r>
          </w:p>
        </w:tc>
        <w:tc>
          <w:tcPr>
            <w:tcW w:w="1728" w:type="dxa"/>
          </w:tcPr>
          <w:p w:rsidR="004866E4" w:rsidRDefault="00C25506">
            <w:r>
              <w:t>userId</w:t>
            </w:r>
          </w:p>
        </w:tc>
        <w:tc>
          <w:tcPr>
            <w:tcW w:w="1728" w:type="dxa"/>
          </w:tcPr>
          <w:p w:rsidR="004866E4" w:rsidRDefault="00C25506">
            <w:r>
              <w:t>int</w:t>
            </w:r>
          </w:p>
        </w:tc>
        <w:tc>
          <w:tcPr>
            <w:tcW w:w="1728" w:type="dxa"/>
          </w:tcPr>
          <w:p w:rsidR="004866E4" w:rsidRDefault="00C25506">
            <w:r>
              <w:t>FK to User(id)</w:t>
            </w:r>
          </w:p>
        </w:tc>
        <w:tc>
          <w:tcPr>
            <w:tcW w:w="1728" w:type="dxa"/>
          </w:tcPr>
          <w:p w:rsidR="004866E4" w:rsidRDefault="00C25506">
            <w:r>
              <w:t>1</w:t>
            </w:r>
          </w:p>
        </w:tc>
      </w:tr>
      <w:tr w:rsidR="004866E4">
        <w:tc>
          <w:tcPr>
            <w:tcW w:w="1728" w:type="dxa"/>
          </w:tcPr>
          <w:p w:rsidR="004866E4" w:rsidRDefault="00C25506">
            <w:r>
              <w:t>Calorie</w:t>
            </w:r>
          </w:p>
        </w:tc>
        <w:tc>
          <w:tcPr>
            <w:tcW w:w="1728" w:type="dxa"/>
          </w:tcPr>
          <w:p w:rsidR="004866E4" w:rsidRDefault="00C25506">
            <w:r>
              <w:t>createdAt</w:t>
            </w:r>
          </w:p>
        </w:tc>
        <w:tc>
          <w:tcPr>
            <w:tcW w:w="1728" w:type="dxa"/>
          </w:tcPr>
          <w:p w:rsidR="004866E4" w:rsidRDefault="00C25506">
            <w:r>
              <w:t>datetime</w:t>
            </w:r>
          </w:p>
        </w:tc>
        <w:tc>
          <w:tcPr>
            <w:tcW w:w="1728" w:type="dxa"/>
          </w:tcPr>
          <w:p w:rsidR="004866E4" w:rsidRDefault="00C25506">
            <w:r>
              <w:t>auto-generated</w:t>
            </w:r>
          </w:p>
        </w:tc>
        <w:tc>
          <w:tcPr>
            <w:tcW w:w="1728" w:type="dxa"/>
          </w:tcPr>
          <w:p w:rsidR="004866E4" w:rsidRDefault="00C25506">
            <w:r>
              <w:t>2024-07-15T13:00:00Z</w:t>
            </w:r>
          </w:p>
        </w:tc>
      </w:tr>
      <w:tr w:rsidR="004866E4">
        <w:tc>
          <w:tcPr>
            <w:tcW w:w="1728" w:type="dxa"/>
          </w:tcPr>
          <w:p w:rsidR="004866E4" w:rsidRDefault="00C25506">
            <w:r>
              <w:t>Calorie</w:t>
            </w:r>
          </w:p>
        </w:tc>
        <w:tc>
          <w:tcPr>
            <w:tcW w:w="1728" w:type="dxa"/>
          </w:tcPr>
          <w:p w:rsidR="004866E4" w:rsidRDefault="00C25506">
            <w:r>
              <w:t>updatedAt</w:t>
            </w:r>
          </w:p>
        </w:tc>
        <w:tc>
          <w:tcPr>
            <w:tcW w:w="1728" w:type="dxa"/>
          </w:tcPr>
          <w:p w:rsidR="004866E4" w:rsidRDefault="00C25506">
            <w:r>
              <w:t>datetime</w:t>
            </w:r>
          </w:p>
        </w:tc>
        <w:tc>
          <w:tcPr>
            <w:tcW w:w="1728" w:type="dxa"/>
          </w:tcPr>
          <w:p w:rsidR="004866E4" w:rsidRDefault="00C25506">
            <w:r>
              <w:t>auto-updated</w:t>
            </w:r>
          </w:p>
        </w:tc>
        <w:tc>
          <w:tcPr>
            <w:tcW w:w="1728" w:type="dxa"/>
          </w:tcPr>
          <w:p w:rsidR="004866E4" w:rsidRDefault="00C25506">
            <w:r>
              <w:t>2024-07-15T13:00:00Z</w:t>
            </w:r>
          </w:p>
        </w:tc>
      </w:tr>
      <w:tr w:rsidR="004866E4">
        <w:tc>
          <w:tcPr>
            <w:tcW w:w="1728" w:type="dxa"/>
          </w:tcPr>
          <w:p w:rsidR="004866E4" w:rsidRDefault="00C25506">
            <w:r>
              <w:t>Calorie</w:t>
            </w:r>
          </w:p>
        </w:tc>
        <w:tc>
          <w:tcPr>
            <w:tcW w:w="1728" w:type="dxa"/>
          </w:tcPr>
          <w:p w:rsidR="004866E4" w:rsidRDefault="00C25506">
            <w:r>
              <w:t>deleted</w:t>
            </w:r>
          </w:p>
        </w:tc>
        <w:tc>
          <w:tcPr>
            <w:tcW w:w="1728" w:type="dxa"/>
          </w:tcPr>
          <w:p w:rsidR="004866E4" w:rsidRDefault="00C25506">
            <w:r>
              <w:t>boolean</w:t>
            </w:r>
          </w:p>
        </w:tc>
        <w:tc>
          <w:tcPr>
            <w:tcW w:w="1728" w:type="dxa"/>
          </w:tcPr>
          <w:p w:rsidR="004866E4" w:rsidRDefault="00C25506">
            <w:r>
              <w:t>default false</w:t>
            </w:r>
          </w:p>
        </w:tc>
        <w:tc>
          <w:tcPr>
            <w:tcW w:w="1728" w:type="dxa"/>
          </w:tcPr>
          <w:p w:rsidR="004866E4" w:rsidRDefault="00C25506">
            <w:r>
              <w:t>false</w:t>
            </w:r>
          </w:p>
        </w:tc>
      </w:tr>
    </w:tbl>
    <w:p w:rsidR="004866E4" w:rsidRDefault="004866E4"/>
    <w:p w:rsidR="004866E4" w:rsidRDefault="003D3AB5">
      <w:pPr>
        <w:pBdr>
          <w:bottom w:val="single" w:sz="6" w:space="1" w:color="auto"/>
        </w:pBdr>
      </w:pPr>
      <w:r w:rsidRPr="003D3AB5">
        <w:rPr>
          <w:b/>
        </w:rPr>
        <w:t>Notes</w:t>
      </w:r>
      <w:proofErr w:type="gramStart"/>
      <w:r w:rsidRPr="003D3AB5">
        <w:rPr>
          <w:b/>
        </w:rPr>
        <w:t>:</w:t>
      </w:r>
      <w:proofErr w:type="gramEnd"/>
      <w:r w:rsidR="00C25506">
        <w:br/>
        <w:t>- Each User can have multiple Calorie entries (one-to-many relationship).</w:t>
      </w:r>
      <w:r w:rsidR="00C25506">
        <w:br/>
        <w:t>- Calorie entries are soft-deleted using the 'deleted' flag.</w:t>
      </w:r>
      <w:r w:rsidR="00C25506">
        <w:br/>
        <w:t>- All timestamps are in ISO 8601 format (UTC).</w:t>
      </w:r>
    </w:p>
    <w:p w:rsidR="007E62AA" w:rsidRDefault="007E62AA"/>
    <w:p w:rsidR="004866E4" w:rsidRDefault="00C25506">
      <w:pPr>
        <w:pStyle w:val="Heading2"/>
      </w:pPr>
      <w:bookmarkStart w:id="18" w:name="_Toc203649806"/>
      <w:r>
        <w:t>11. UI/UX Mockups (optional)</w:t>
      </w:r>
      <w:bookmarkEnd w:id="18"/>
    </w:p>
    <w:p w:rsidR="004866E4" w:rsidRDefault="00C25506">
      <w:r>
        <w:t xml:space="preserve">- </w:t>
      </w:r>
      <w:r w:rsidR="003D3AB5" w:rsidRPr="003D3AB5">
        <w:rPr>
          <w:b/>
        </w:rPr>
        <w:t>Key Screens:</w:t>
      </w:r>
      <w:r>
        <w:br/>
        <w:t xml:space="preserve">  - </w:t>
      </w:r>
      <w:r w:rsidR="003D3AB5" w:rsidRPr="003D3AB5">
        <w:rPr>
          <w:b/>
        </w:rPr>
        <w:t>Landing/Login Page:</w:t>
      </w:r>
      <w:r>
        <w:t xml:space="preserve"> Simple, focused login with Google button, app branding, and brief description.</w:t>
      </w:r>
      <w:r>
        <w:br/>
        <w:t xml:space="preserve">  - </w:t>
      </w:r>
      <w:r w:rsidR="003D3AB5" w:rsidRPr="003D3AB5">
        <w:rPr>
          <w:b/>
        </w:rPr>
        <w:t>Dashboard/Stats Page:</w:t>
      </w:r>
      <w:r>
        <w:t xml:space="preserve"> Bar chart visualization of calorie trends, meal log table, add/edit/delete meal actions, timeframe selector (1W, 2W, 4W), and test data button.</w:t>
      </w:r>
      <w:r>
        <w:br/>
        <w:t xml:space="preserve">  - </w:t>
      </w:r>
      <w:r w:rsidR="003D3AB5" w:rsidRPr="003D3AB5">
        <w:rPr>
          <w:b/>
        </w:rPr>
        <w:t>Meal Form Modal:</w:t>
      </w:r>
      <w:r>
        <w:t xml:space="preserve"> Accessible form for adding/editing meals, with support for image upload (mock analysis), validation, and error feedback.</w:t>
      </w:r>
      <w:r>
        <w:br/>
        <w:t xml:space="preserve">  - </w:t>
      </w:r>
      <w:r w:rsidR="003D3AB5" w:rsidRPr="003D3AB5">
        <w:rPr>
          <w:b/>
        </w:rPr>
        <w:t>Theme Toggle:</w:t>
      </w:r>
      <w:r>
        <w:t xml:space="preserve"> Prominently placed toggle for light/dark mode, persists user preference.</w:t>
      </w:r>
      <w:r>
        <w:br/>
        <w:t xml:space="preserve">  - </w:t>
      </w:r>
      <w:r w:rsidR="003D3AB5" w:rsidRPr="003D3AB5">
        <w:rPr>
          <w:b/>
        </w:rPr>
        <w:t>Error/Feedback States:</w:t>
      </w:r>
      <w:r>
        <w:t xml:space="preserve"> Clear, accessible error messages for login, unauthorized access, invalid input, and network issues.</w:t>
      </w:r>
    </w:p>
    <w:p w:rsidR="004866E4" w:rsidRDefault="00C25506">
      <w:r>
        <w:t xml:space="preserve">- </w:t>
      </w:r>
      <w:r w:rsidR="003D3AB5" w:rsidRPr="003D3AB5">
        <w:rPr>
          <w:b/>
        </w:rPr>
        <w:t>Accessibility Features:</w:t>
      </w:r>
      <w:r>
        <w:br/>
        <w:t xml:space="preserve">  - Keyboard navigation for all interactive elements</w:t>
      </w:r>
      <w:r>
        <w:br/>
        <w:t xml:space="preserve">  - High-contrast color themes (light/dark)</w:t>
      </w:r>
      <w:r>
        <w:br/>
        <w:t xml:space="preserve">  - Sufficient color contrast for text and UI elements</w:t>
      </w:r>
      <w:r>
        <w:br/>
        <w:t xml:space="preserve">  - Responsive layout for desktop, tablet, and mobile</w:t>
      </w:r>
      <w:r>
        <w:br/>
        <w:t xml:space="preserve">  - ARIA labels and roles for screen readers</w:t>
      </w:r>
    </w:p>
    <w:p w:rsidR="004866E4" w:rsidRDefault="00C25506">
      <w:r>
        <w:t xml:space="preserve">- </w:t>
      </w:r>
      <w:r w:rsidR="003D3AB5" w:rsidRPr="003D3AB5">
        <w:rPr>
          <w:b/>
        </w:rPr>
        <w:t>Mockup Placeholders:</w:t>
      </w:r>
      <w:r>
        <w:br/>
        <w:t xml:space="preserve">  - </w:t>
      </w:r>
      <w:proofErr w:type="gramStart"/>
      <w:r>
        <w:t>_[</w:t>
      </w:r>
      <w:proofErr w:type="gramEnd"/>
      <w:r>
        <w:t xml:space="preserve">Insert screenshot or wireframe: Landing/Login Page]_ </w:t>
      </w:r>
      <w:r>
        <w:br/>
        <w:t xml:space="preserve">  - _[Insert screenshot or wireframe: Dashboard/Stats Page]_ </w:t>
      </w:r>
      <w:r>
        <w:br/>
      </w:r>
      <w:r>
        <w:lastRenderedPageBreak/>
        <w:t xml:space="preserve">  - _[Insert screenshot or wireframe: Meal Form Modal]_ </w:t>
      </w:r>
      <w:r>
        <w:br/>
        <w:t xml:space="preserve">  - _[Insert screenshot or wireframe: Error State]_</w:t>
      </w:r>
    </w:p>
    <w:p w:rsidR="004866E4" w:rsidRDefault="003D3AB5">
      <w:pPr>
        <w:pBdr>
          <w:bottom w:val="single" w:sz="6" w:space="1" w:color="auto"/>
        </w:pBdr>
      </w:pPr>
      <w:r w:rsidRPr="003D3AB5">
        <w:rPr>
          <w:b/>
        </w:rPr>
        <w:t>Note:</w:t>
      </w:r>
      <w:r w:rsidR="00C25506">
        <w:t xml:space="preserve"> Actual mockups and wireframes should be added here for design review and stakeholder feedback.</w:t>
      </w:r>
    </w:p>
    <w:p w:rsidR="007E62AA" w:rsidRDefault="007E62AA"/>
    <w:p w:rsidR="004866E4" w:rsidRDefault="00C25506">
      <w:pPr>
        <w:pStyle w:val="Heading2"/>
      </w:pPr>
      <w:bookmarkStart w:id="19" w:name="_Toc203649807"/>
      <w:r>
        <w:t>12. Acceptance Criteria</w:t>
      </w:r>
      <w:bookmarkEnd w:id="19"/>
    </w:p>
    <w:tbl>
      <w:tblPr>
        <w:tblStyle w:val="TableGrid"/>
        <w:tblW w:w="0" w:type="auto"/>
        <w:tblLook w:val="04A0" w:firstRow="1" w:lastRow="0" w:firstColumn="1" w:lastColumn="0" w:noHBand="0" w:noVBand="1"/>
      </w:tblPr>
      <w:tblGrid>
        <w:gridCol w:w="2880"/>
        <w:gridCol w:w="2880"/>
        <w:gridCol w:w="2880"/>
      </w:tblGrid>
      <w:tr w:rsidR="004866E4">
        <w:tc>
          <w:tcPr>
            <w:tcW w:w="2880" w:type="dxa"/>
          </w:tcPr>
          <w:p w:rsidR="004866E4" w:rsidRDefault="00C25506">
            <w:r>
              <w:t>FR</w:t>
            </w:r>
          </w:p>
        </w:tc>
        <w:tc>
          <w:tcPr>
            <w:tcW w:w="2880" w:type="dxa"/>
          </w:tcPr>
          <w:p w:rsidR="004866E4" w:rsidRDefault="00C25506">
            <w:r>
              <w:t>Acceptance Criteria</w:t>
            </w:r>
          </w:p>
        </w:tc>
        <w:tc>
          <w:tcPr>
            <w:tcW w:w="2880" w:type="dxa"/>
          </w:tcPr>
          <w:p w:rsidR="004866E4" w:rsidRDefault="00C25506">
            <w:r>
              <w:t>Example Test Case(s)</w:t>
            </w:r>
          </w:p>
        </w:tc>
      </w:tr>
      <w:tr w:rsidR="004866E4">
        <w:tc>
          <w:tcPr>
            <w:tcW w:w="2880" w:type="dxa"/>
          </w:tcPr>
          <w:p w:rsidR="004866E4" w:rsidRDefault="00C25506">
            <w:r>
              <w:t>FR-1</w:t>
            </w:r>
          </w:p>
        </w:tc>
        <w:tc>
          <w:tcPr>
            <w:tcW w:w="2880" w:type="dxa"/>
          </w:tcPr>
          <w:p w:rsidR="004866E4" w:rsidRDefault="00C25506">
            <w:r>
              <w:t>User can sign in with Google; invalid tokens are rejected with an error message.</w:t>
            </w:r>
          </w:p>
        </w:tc>
        <w:tc>
          <w:tcPr>
            <w:tcW w:w="2880" w:type="dxa"/>
          </w:tcPr>
          <w:p w:rsidR="004866E4" w:rsidRDefault="00C25506">
            <w:r>
              <w:t>- Sign in with valid Google account → success&lt;br&gt;- Sign in with invalid/expired token → error shown</w:t>
            </w:r>
          </w:p>
        </w:tc>
      </w:tr>
      <w:tr w:rsidR="004866E4">
        <w:tc>
          <w:tcPr>
            <w:tcW w:w="2880" w:type="dxa"/>
          </w:tcPr>
          <w:p w:rsidR="004866E4" w:rsidRDefault="00C25506">
            <w:r>
              <w:t>FR-2</w:t>
            </w:r>
          </w:p>
        </w:tc>
        <w:tc>
          <w:tcPr>
            <w:tcW w:w="2880" w:type="dxa"/>
          </w:tcPr>
          <w:p w:rsidR="004866E4" w:rsidRDefault="00C25506">
            <w:r>
              <w:t>User can add a meal with valid data; invalid input shows an error.</w:t>
            </w:r>
          </w:p>
        </w:tc>
        <w:tc>
          <w:tcPr>
            <w:tcW w:w="2880" w:type="dxa"/>
          </w:tcPr>
          <w:p w:rsidR="004866E4" w:rsidRDefault="00C25506">
            <w:r>
              <w:t>- Add meal with description/calories → appears in log&lt;br&gt;- Add meal with missing/invalid data → error</w:t>
            </w:r>
          </w:p>
        </w:tc>
      </w:tr>
      <w:tr w:rsidR="004866E4">
        <w:tc>
          <w:tcPr>
            <w:tcW w:w="2880" w:type="dxa"/>
          </w:tcPr>
          <w:p w:rsidR="004866E4" w:rsidRDefault="00C25506">
            <w:r>
              <w:t>FR-3</w:t>
            </w:r>
          </w:p>
        </w:tc>
        <w:tc>
          <w:tcPr>
            <w:tcW w:w="2880" w:type="dxa"/>
          </w:tcPr>
          <w:p w:rsidR="004866E4" w:rsidRDefault="00C25506">
            <w:r>
              <w:t>User can edit/delete only their own entries; unauthorized actions are blocked.</w:t>
            </w:r>
          </w:p>
        </w:tc>
        <w:tc>
          <w:tcPr>
            <w:tcW w:w="2880" w:type="dxa"/>
          </w:tcPr>
          <w:p w:rsidR="004866E4" w:rsidRDefault="00C25506">
            <w:r>
              <w:t>- Edit/delete own meal → success&lt;br&gt;- Edit/delete another user's meal (simulate) → error/blocked</w:t>
            </w:r>
          </w:p>
        </w:tc>
      </w:tr>
      <w:tr w:rsidR="004866E4">
        <w:tc>
          <w:tcPr>
            <w:tcW w:w="2880" w:type="dxa"/>
          </w:tcPr>
          <w:p w:rsidR="004866E4" w:rsidRDefault="00C25506">
            <w:r>
              <w:t>FR-4</w:t>
            </w:r>
          </w:p>
        </w:tc>
        <w:tc>
          <w:tcPr>
            <w:tcW w:w="2880" w:type="dxa"/>
          </w:tcPr>
          <w:p w:rsidR="004866E4" w:rsidRDefault="00C25506">
            <w:r>
              <w:t>Bar chart accurately reflects daily calorie totals for selected timeframe.</w:t>
            </w:r>
          </w:p>
        </w:tc>
        <w:tc>
          <w:tcPr>
            <w:tcW w:w="2880" w:type="dxa"/>
          </w:tcPr>
          <w:p w:rsidR="004866E4" w:rsidRDefault="00C25506">
            <w:r>
              <w:t>- Add meals for different days → chart updates&lt;br&gt;- Change timeframe (1W/2W/4W) → chart updates</w:t>
            </w:r>
          </w:p>
        </w:tc>
      </w:tr>
      <w:tr w:rsidR="004866E4">
        <w:tc>
          <w:tcPr>
            <w:tcW w:w="2880" w:type="dxa"/>
          </w:tcPr>
          <w:p w:rsidR="004866E4" w:rsidRDefault="00C25506">
            <w:r>
              <w:t>FR-5</w:t>
            </w:r>
          </w:p>
        </w:tc>
        <w:tc>
          <w:tcPr>
            <w:tcW w:w="2880" w:type="dxa"/>
          </w:tcPr>
          <w:p w:rsidR="004866E4" w:rsidRDefault="00C25506">
            <w:r>
              <w:t>Test data is generated and visible in the UI after action.</w:t>
            </w:r>
          </w:p>
        </w:tc>
        <w:tc>
          <w:tcPr>
            <w:tcW w:w="2880" w:type="dxa"/>
          </w:tcPr>
          <w:p w:rsidR="004866E4" w:rsidRDefault="00C25506">
            <w:r>
              <w:t>- Click 'Add Test Data' → 30 days of entries appear&lt;br&gt;- Error if test data fails to generate</w:t>
            </w:r>
          </w:p>
        </w:tc>
      </w:tr>
      <w:tr w:rsidR="004866E4">
        <w:tc>
          <w:tcPr>
            <w:tcW w:w="2880" w:type="dxa"/>
          </w:tcPr>
          <w:p w:rsidR="004866E4" w:rsidRDefault="00C25506">
            <w:r>
              <w:t>FR-6</w:t>
            </w:r>
          </w:p>
        </w:tc>
        <w:tc>
          <w:tcPr>
            <w:tcW w:w="2880" w:type="dxa"/>
          </w:tcPr>
          <w:p w:rsidR="004866E4" w:rsidRDefault="00C25506">
            <w:r>
              <w:t>Theme toggle updates the UI instantly and persists preference.</w:t>
            </w:r>
          </w:p>
        </w:tc>
        <w:tc>
          <w:tcPr>
            <w:tcW w:w="2880" w:type="dxa"/>
          </w:tcPr>
          <w:p w:rsidR="004866E4" w:rsidRDefault="00C25506">
            <w:r>
              <w:t>- Toggle theme → UI updates&lt;br&gt;- Refresh page → theme persists</w:t>
            </w:r>
          </w:p>
        </w:tc>
      </w:tr>
      <w:tr w:rsidR="004866E4">
        <w:tc>
          <w:tcPr>
            <w:tcW w:w="2880" w:type="dxa"/>
          </w:tcPr>
          <w:p w:rsidR="004866E4" w:rsidRDefault="00C25506">
            <w:r>
              <w:t>FR-7</w:t>
            </w:r>
          </w:p>
        </w:tc>
        <w:tc>
          <w:tcPr>
            <w:tcW w:w="2880" w:type="dxa"/>
          </w:tcPr>
          <w:p w:rsidR="004866E4" w:rsidRDefault="00C25506">
            <w:r>
              <w:t>Expired/invalid sessions log out the user and redirect to login.</w:t>
            </w:r>
          </w:p>
        </w:tc>
        <w:tc>
          <w:tcPr>
            <w:tcW w:w="2880" w:type="dxa"/>
          </w:tcPr>
          <w:p w:rsidR="004866E4" w:rsidRDefault="00C25506">
            <w:r>
              <w:t>- Expire JWT/session → user is logged out, redirected&lt;br&gt;- Try API with invalid token → error shown</w:t>
            </w:r>
          </w:p>
        </w:tc>
      </w:tr>
      <w:tr w:rsidR="004866E4">
        <w:tc>
          <w:tcPr>
            <w:tcW w:w="2880" w:type="dxa"/>
          </w:tcPr>
          <w:p w:rsidR="004866E4" w:rsidRDefault="00C25506">
            <w:r>
              <w:t>FR-8</w:t>
            </w:r>
          </w:p>
        </w:tc>
        <w:tc>
          <w:tcPr>
            <w:tcW w:w="2880" w:type="dxa"/>
          </w:tcPr>
          <w:p w:rsidR="004866E4" w:rsidRDefault="00C25506">
            <w:r>
              <w:t>All error cases (login, unauthorized, invalid input) show clear feedback.</w:t>
            </w:r>
          </w:p>
        </w:tc>
        <w:tc>
          <w:tcPr>
            <w:tcW w:w="2880" w:type="dxa"/>
          </w:tcPr>
          <w:p w:rsidR="004866E4" w:rsidRDefault="00C25506">
            <w:r>
              <w:t>- Invalid login → error message&lt;br&gt;- Unauthorized page access → error&lt;br&gt;- Invalid meal data → error</w:t>
            </w:r>
          </w:p>
        </w:tc>
      </w:tr>
    </w:tbl>
    <w:p w:rsidR="004866E4" w:rsidRDefault="004866E4"/>
    <w:p w:rsidR="004866E4" w:rsidRDefault="003D3AB5">
      <w:pPr>
        <w:pBdr>
          <w:bottom w:val="single" w:sz="6" w:space="1" w:color="auto"/>
        </w:pBdr>
      </w:pPr>
      <w:r w:rsidRPr="003D3AB5">
        <w:rPr>
          <w:b/>
        </w:rPr>
        <w:t>Note:</w:t>
      </w:r>
      <w:r w:rsidR="00C25506">
        <w:t xml:space="preserve"> Each acceptance criterion is mapped to a functional requirement (FR) and includes both positive and negative test scenarios for QA validation.</w:t>
      </w:r>
    </w:p>
    <w:p w:rsidR="007E62AA" w:rsidRDefault="007E62AA"/>
    <w:p w:rsidR="004866E4" w:rsidRDefault="00C25506">
      <w:pPr>
        <w:pStyle w:val="Heading2"/>
      </w:pPr>
      <w:bookmarkStart w:id="20" w:name="_Toc203649808"/>
      <w:r>
        <w:t>13. Constraints &amp; Assumptions</w:t>
      </w:r>
      <w:bookmarkEnd w:id="20"/>
    </w:p>
    <w:p w:rsidR="004866E4" w:rsidRDefault="00C25506">
      <w:r>
        <w:t xml:space="preserve">- </w:t>
      </w:r>
      <w:r w:rsidR="003D3AB5" w:rsidRPr="003D3AB5">
        <w:rPr>
          <w:b/>
        </w:rPr>
        <w:t>Constraints:</w:t>
      </w:r>
      <w:r>
        <w:br/>
        <w:t xml:space="preserve">  - Only Google OAuth is supported for authentication (no email/password or other providers).</w:t>
      </w:r>
      <w:r>
        <w:br/>
        <w:t xml:space="preserve">  - SQLite is used for persistence (not intended for large-scale production or multi-region deployment).</w:t>
      </w:r>
      <w:r>
        <w:br/>
        <w:t xml:space="preserve">  - No integrations with external health/nutrition APIs or wearables.</w:t>
      </w:r>
      <w:r>
        <w:br/>
        <w:t xml:space="preserve">  - No social features, data sharing, or analytics.</w:t>
      </w:r>
      <w:r>
        <w:br/>
        <w:t xml:space="preserve">  - Data retention: All user and calorie data is retained indefinitely unless deleted by the user; soft deletion is used for calorie entries.</w:t>
      </w:r>
      <w:r>
        <w:br/>
        <w:t xml:space="preserve">  - Supported browsers: Latest versions of Chrome, Firefox, Edge, Safari (desktop and mobile).</w:t>
      </w:r>
      <w:r>
        <w:br/>
        <w:t xml:space="preserve">  - Supported OS: Windows 10+, macOS 12+, iOS 15+, Android 11+.</w:t>
      </w:r>
      <w:r>
        <w:br/>
        <w:t xml:space="preserve">  - Supported devices: Desktop, laptop, tablet, and mobile phones.</w:t>
      </w:r>
    </w:p>
    <w:p w:rsidR="004866E4" w:rsidRDefault="00C25506">
      <w:r>
        <w:t xml:space="preserve">- </w:t>
      </w:r>
      <w:r w:rsidR="003D3AB5" w:rsidRPr="003D3AB5">
        <w:rPr>
          <w:b/>
        </w:rPr>
        <w:t>Assumptions:</w:t>
      </w:r>
      <w:r>
        <w:br/>
        <w:t xml:space="preserve">  - Users have a Google account and reliable internet access.</w:t>
      </w:r>
      <w:r>
        <w:br/>
        <w:t xml:space="preserve">  - Users access the app via a modern, standards-compliant web browser.</w:t>
      </w:r>
      <w:r>
        <w:br/>
        <w:t xml:space="preserve">  - Users are responsible for managing their own data (no admin or support roles).</w:t>
      </w:r>
      <w:r>
        <w:br/>
        <w:t xml:space="preserve">  - Accessibility needs are addressed via theme toggle, keyboard navigation, and ARIA support.</w:t>
      </w:r>
    </w:p>
    <w:p w:rsidR="004866E4" w:rsidRDefault="003D3AB5">
      <w:pPr>
        <w:pBdr>
          <w:bottom w:val="single" w:sz="6" w:space="1" w:color="auto"/>
        </w:pBdr>
      </w:pPr>
      <w:r w:rsidRPr="003D3AB5">
        <w:rPr>
          <w:b/>
        </w:rPr>
        <w:t>Note:</w:t>
      </w:r>
      <w:r w:rsidR="00C25506">
        <w:t xml:space="preserve"> Any changes to constraints or assumptions should be reviewed for impact on security, compliance, and user experience.</w:t>
      </w:r>
    </w:p>
    <w:p w:rsidR="007E62AA" w:rsidRDefault="007E62AA"/>
    <w:p w:rsidR="004866E4" w:rsidRDefault="00C25506">
      <w:pPr>
        <w:pStyle w:val="Heading2"/>
      </w:pPr>
      <w:bookmarkStart w:id="21" w:name="_Toc203649809"/>
      <w:r>
        <w:t>14. Glossary</w:t>
      </w:r>
      <w:bookmarkEnd w:id="21"/>
    </w:p>
    <w:tbl>
      <w:tblPr>
        <w:tblStyle w:val="TableGrid"/>
        <w:tblW w:w="0" w:type="auto"/>
        <w:tblLook w:val="04A0" w:firstRow="1" w:lastRow="0" w:firstColumn="1" w:lastColumn="0" w:noHBand="0" w:noVBand="1"/>
      </w:tblPr>
      <w:tblGrid>
        <w:gridCol w:w="4320"/>
        <w:gridCol w:w="4320"/>
      </w:tblGrid>
      <w:tr w:rsidR="004866E4">
        <w:tc>
          <w:tcPr>
            <w:tcW w:w="4320" w:type="dxa"/>
          </w:tcPr>
          <w:p w:rsidR="004866E4" w:rsidRDefault="00C25506">
            <w:r>
              <w:t>Term</w:t>
            </w:r>
          </w:p>
        </w:tc>
        <w:tc>
          <w:tcPr>
            <w:tcW w:w="4320" w:type="dxa"/>
          </w:tcPr>
          <w:p w:rsidR="004866E4" w:rsidRDefault="00C25506">
            <w:r>
              <w:t>Definition</w:t>
            </w:r>
          </w:p>
        </w:tc>
      </w:tr>
      <w:tr w:rsidR="004866E4">
        <w:tc>
          <w:tcPr>
            <w:tcW w:w="4320" w:type="dxa"/>
          </w:tcPr>
          <w:p w:rsidR="004866E4" w:rsidRDefault="00C25506">
            <w:r>
              <w:t>PSD</w:t>
            </w:r>
          </w:p>
        </w:tc>
        <w:tc>
          <w:tcPr>
            <w:tcW w:w="4320" w:type="dxa"/>
          </w:tcPr>
          <w:p w:rsidR="004866E4" w:rsidRDefault="00C25506">
            <w:r>
              <w:t>Product Specification Document</w:t>
            </w:r>
          </w:p>
        </w:tc>
      </w:tr>
      <w:tr w:rsidR="004866E4">
        <w:tc>
          <w:tcPr>
            <w:tcW w:w="4320" w:type="dxa"/>
          </w:tcPr>
          <w:p w:rsidR="004866E4" w:rsidRDefault="00C25506">
            <w:r>
              <w:t>JWT</w:t>
            </w:r>
          </w:p>
        </w:tc>
        <w:tc>
          <w:tcPr>
            <w:tcW w:w="4320" w:type="dxa"/>
          </w:tcPr>
          <w:p w:rsidR="004866E4" w:rsidRDefault="00C25506">
            <w:r>
              <w:t>JSON Web Token; a secure, signed token used for authentication</w:t>
            </w:r>
          </w:p>
        </w:tc>
      </w:tr>
      <w:tr w:rsidR="004866E4">
        <w:tc>
          <w:tcPr>
            <w:tcW w:w="4320" w:type="dxa"/>
          </w:tcPr>
          <w:p w:rsidR="004866E4" w:rsidRDefault="00C25506">
            <w:r>
              <w:t>SPA</w:t>
            </w:r>
          </w:p>
        </w:tc>
        <w:tc>
          <w:tcPr>
            <w:tcW w:w="4320" w:type="dxa"/>
          </w:tcPr>
          <w:p w:rsidR="004866E4" w:rsidRDefault="00C25506">
            <w:r>
              <w:t>Single Page Application; a web app that loads a single HTML page</w:t>
            </w:r>
          </w:p>
        </w:tc>
      </w:tr>
      <w:tr w:rsidR="004866E4">
        <w:tc>
          <w:tcPr>
            <w:tcW w:w="4320" w:type="dxa"/>
          </w:tcPr>
          <w:p w:rsidR="004866E4" w:rsidRDefault="00C25506">
            <w:r>
              <w:t>CRUD</w:t>
            </w:r>
          </w:p>
        </w:tc>
        <w:tc>
          <w:tcPr>
            <w:tcW w:w="4320" w:type="dxa"/>
          </w:tcPr>
          <w:p w:rsidR="004866E4" w:rsidRDefault="00C25506">
            <w:r>
              <w:t>Create, Read, Update, Delete; standard operations for data management</w:t>
            </w:r>
          </w:p>
        </w:tc>
      </w:tr>
      <w:tr w:rsidR="004866E4">
        <w:tc>
          <w:tcPr>
            <w:tcW w:w="4320" w:type="dxa"/>
          </w:tcPr>
          <w:p w:rsidR="004866E4" w:rsidRDefault="00C25506">
            <w:r>
              <w:t>OAuth</w:t>
            </w:r>
          </w:p>
        </w:tc>
        <w:tc>
          <w:tcPr>
            <w:tcW w:w="4320" w:type="dxa"/>
          </w:tcPr>
          <w:p w:rsidR="004866E4" w:rsidRDefault="00C25506">
            <w:r>
              <w:t>Open standard for access delegation, used for Google login</w:t>
            </w:r>
          </w:p>
        </w:tc>
      </w:tr>
      <w:tr w:rsidR="004866E4">
        <w:tc>
          <w:tcPr>
            <w:tcW w:w="4320" w:type="dxa"/>
          </w:tcPr>
          <w:p w:rsidR="004866E4" w:rsidRDefault="00C25506">
            <w:r>
              <w:t>Test Data</w:t>
            </w:r>
          </w:p>
        </w:tc>
        <w:tc>
          <w:tcPr>
            <w:tcW w:w="4320" w:type="dxa"/>
          </w:tcPr>
          <w:p w:rsidR="004866E4" w:rsidRDefault="00C25506">
            <w:r>
              <w:t>Mock calorie entries generated for demo/testing purposes</w:t>
            </w:r>
          </w:p>
        </w:tc>
      </w:tr>
      <w:tr w:rsidR="004866E4">
        <w:tc>
          <w:tcPr>
            <w:tcW w:w="4320" w:type="dxa"/>
          </w:tcPr>
          <w:p w:rsidR="004866E4" w:rsidRDefault="00C25506">
            <w:r>
              <w:t>Mock Service</w:t>
            </w:r>
          </w:p>
        </w:tc>
        <w:tc>
          <w:tcPr>
            <w:tcW w:w="4320" w:type="dxa"/>
          </w:tcPr>
          <w:p w:rsidR="004866E4" w:rsidRDefault="00C25506">
            <w:r>
              <w:t>Standalone service that simulates image analysis for demo/testing</w:t>
            </w:r>
          </w:p>
        </w:tc>
      </w:tr>
      <w:tr w:rsidR="004866E4">
        <w:tc>
          <w:tcPr>
            <w:tcW w:w="4320" w:type="dxa"/>
          </w:tcPr>
          <w:p w:rsidR="004866E4" w:rsidRDefault="00C25506">
            <w:r>
              <w:t>Soft Delete</w:t>
            </w:r>
          </w:p>
        </w:tc>
        <w:tc>
          <w:tcPr>
            <w:tcW w:w="4320" w:type="dxa"/>
          </w:tcPr>
          <w:p w:rsidR="004866E4" w:rsidRDefault="00C25506">
            <w:r>
              <w:t>Marking a record as deleted (flag) without removing it from the database</w:t>
            </w:r>
          </w:p>
        </w:tc>
      </w:tr>
      <w:tr w:rsidR="004866E4">
        <w:tc>
          <w:tcPr>
            <w:tcW w:w="4320" w:type="dxa"/>
          </w:tcPr>
          <w:p w:rsidR="004866E4" w:rsidRDefault="00C25506">
            <w:r>
              <w:t>Access Token</w:t>
            </w:r>
          </w:p>
        </w:tc>
        <w:tc>
          <w:tcPr>
            <w:tcW w:w="4320" w:type="dxa"/>
          </w:tcPr>
          <w:p w:rsidR="004866E4" w:rsidRDefault="00C25506">
            <w:r>
              <w:t>Token (JWT) used to authenticate API requests</w:t>
            </w:r>
          </w:p>
        </w:tc>
      </w:tr>
      <w:tr w:rsidR="004866E4">
        <w:tc>
          <w:tcPr>
            <w:tcW w:w="4320" w:type="dxa"/>
          </w:tcPr>
          <w:p w:rsidR="004866E4" w:rsidRDefault="00C25506">
            <w:r>
              <w:lastRenderedPageBreak/>
              <w:t>Bar Chart</w:t>
            </w:r>
          </w:p>
        </w:tc>
        <w:tc>
          <w:tcPr>
            <w:tcW w:w="4320" w:type="dxa"/>
          </w:tcPr>
          <w:p w:rsidR="004866E4" w:rsidRDefault="00C25506">
            <w:r>
              <w:t>Visual representation of daily calorie totals</w:t>
            </w:r>
          </w:p>
        </w:tc>
      </w:tr>
    </w:tbl>
    <w:p w:rsidR="004866E4" w:rsidRDefault="004866E4"/>
    <w:p w:rsidR="004866E4" w:rsidRDefault="003D3AB5">
      <w:pPr>
        <w:pBdr>
          <w:bottom w:val="single" w:sz="6" w:space="1" w:color="auto"/>
        </w:pBdr>
      </w:pPr>
      <w:r w:rsidRPr="003D3AB5">
        <w:rPr>
          <w:b/>
        </w:rPr>
        <w:t>Note:</w:t>
      </w:r>
      <w:r w:rsidR="00C25506">
        <w:t xml:space="preserve"> This glossary is intended to clarify technical and domain-specific terms for all stakeholders.</w:t>
      </w:r>
    </w:p>
    <w:p w:rsidR="007E62AA" w:rsidRDefault="007E62AA"/>
    <w:p w:rsidR="004866E4" w:rsidRDefault="00C25506">
      <w:pPr>
        <w:pStyle w:val="Heading2"/>
      </w:pPr>
      <w:bookmarkStart w:id="22" w:name="_Toc203649810"/>
      <w:r>
        <w:t>15. Appendices</w:t>
      </w:r>
      <w:bookmarkEnd w:id="22"/>
    </w:p>
    <w:p w:rsidR="004866E4" w:rsidRDefault="00C25506">
      <w:r>
        <w:t xml:space="preserve">- </w:t>
      </w:r>
      <w:r w:rsidR="003D3AB5" w:rsidRPr="003D3AB5">
        <w:rPr>
          <w:b/>
        </w:rPr>
        <w:t>A. API Endpoints Listing &amp; Example Payloads</w:t>
      </w:r>
    </w:p>
    <w:tbl>
      <w:tblPr>
        <w:tblStyle w:val="TableGrid"/>
        <w:tblW w:w="0" w:type="auto"/>
        <w:tblLook w:val="04A0" w:firstRow="1" w:lastRow="0" w:firstColumn="1" w:lastColumn="0" w:noHBand="0" w:noVBand="1"/>
      </w:tblPr>
      <w:tblGrid>
        <w:gridCol w:w="2160"/>
        <w:gridCol w:w="2160"/>
        <w:gridCol w:w="2160"/>
        <w:gridCol w:w="2160"/>
      </w:tblGrid>
      <w:tr w:rsidR="004866E4">
        <w:tc>
          <w:tcPr>
            <w:tcW w:w="2160" w:type="dxa"/>
          </w:tcPr>
          <w:p w:rsidR="004866E4" w:rsidRDefault="00C25506">
            <w:r>
              <w:t>Endpoint</w:t>
            </w:r>
          </w:p>
        </w:tc>
        <w:tc>
          <w:tcPr>
            <w:tcW w:w="2160" w:type="dxa"/>
          </w:tcPr>
          <w:p w:rsidR="004866E4" w:rsidRDefault="00C25506">
            <w:r>
              <w:t>Method</w:t>
            </w:r>
          </w:p>
        </w:tc>
        <w:tc>
          <w:tcPr>
            <w:tcW w:w="2160" w:type="dxa"/>
          </w:tcPr>
          <w:p w:rsidR="004866E4" w:rsidRDefault="00C25506">
            <w:r>
              <w:t>Description</w:t>
            </w:r>
          </w:p>
        </w:tc>
        <w:tc>
          <w:tcPr>
            <w:tcW w:w="2160" w:type="dxa"/>
          </w:tcPr>
          <w:p w:rsidR="004866E4" w:rsidRDefault="00C25506">
            <w:r>
              <w:t>Example Request / Response</w:t>
            </w:r>
          </w:p>
        </w:tc>
      </w:tr>
      <w:tr w:rsidR="004866E4">
        <w:tc>
          <w:tcPr>
            <w:tcW w:w="2160" w:type="dxa"/>
          </w:tcPr>
          <w:p w:rsidR="004866E4" w:rsidRDefault="00C25506">
            <w:r>
              <w:t>/api/auth/token-signin</w:t>
            </w:r>
          </w:p>
        </w:tc>
        <w:tc>
          <w:tcPr>
            <w:tcW w:w="2160" w:type="dxa"/>
          </w:tcPr>
          <w:p w:rsidR="004866E4" w:rsidRDefault="00C25506">
            <w:r>
              <w:t>POST</w:t>
            </w:r>
          </w:p>
        </w:tc>
        <w:tc>
          <w:tcPr>
            <w:tcW w:w="2160" w:type="dxa"/>
          </w:tcPr>
          <w:p w:rsidR="004866E4" w:rsidRDefault="00C25506">
            <w:r>
              <w:t>Google login</w:t>
            </w:r>
          </w:p>
        </w:tc>
        <w:tc>
          <w:tcPr>
            <w:tcW w:w="2160" w:type="dxa"/>
          </w:tcPr>
          <w:p w:rsidR="004866E4" w:rsidRDefault="00C25506">
            <w:r>
              <w:t>Req: { token: "..." }&lt;br&gt;Res: { accessToken: "...", ... }</w:t>
            </w:r>
          </w:p>
        </w:tc>
      </w:tr>
      <w:tr w:rsidR="004866E4">
        <w:tc>
          <w:tcPr>
            <w:tcW w:w="2160" w:type="dxa"/>
          </w:tcPr>
          <w:p w:rsidR="004866E4" w:rsidRDefault="00C25506">
            <w:r>
              <w:t>/api/calories</w:t>
            </w:r>
          </w:p>
        </w:tc>
        <w:tc>
          <w:tcPr>
            <w:tcW w:w="2160" w:type="dxa"/>
          </w:tcPr>
          <w:p w:rsidR="004866E4" w:rsidRDefault="00C25506">
            <w:r>
              <w:t>GET</w:t>
            </w:r>
          </w:p>
        </w:tc>
        <w:tc>
          <w:tcPr>
            <w:tcW w:w="2160" w:type="dxa"/>
          </w:tcPr>
          <w:p w:rsidR="004866E4" w:rsidRDefault="00C25506">
            <w:r>
              <w:t>List calories</w:t>
            </w:r>
          </w:p>
        </w:tc>
        <w:tc>
          <w:tcPr>
            <w:tcW w:w="2160" w:type="dxa"/>
          </w:tcPr>
          <w:p w:rsidR="004866E4" w:rsidRDefault="00C25506">
            <w:r>
              <w:t>Res: [ { id, description, calories, ... }, ... ]</w:t>
            </w:r>
          </w:p>
        </w:tc>
      </w:tr>
      <w:tr w:rsidR="004866E4">
        <w:tc>
          <w:tcPr>
            <w:tcW w:w="2160" w:type="dxa"/>
          </w:tcPr>
          <w:p w:rsidR="004866E4" w:rsidRDefault="00C25506">
            <w:r>
              <w:t>/api/calories</w:t>
            </w:r>
          </w:p>
        </w:tc>
        <w:tc>
          <w:tcPr>
            <w:tcW w:w="2160" w:type="dxa"/>
          </w:tcPr>
          <w:p w:rsidR="004866E4" w:rsidRDefault="00C25506">
            <w:r>
              <w:t>POST</w:t>
            </w:r>
          </w:p>
        </w:tc>
        <w:tc>
          <w:tcPr>
            <w:tcW w:w="2160" w:type="dxa"/>
          </w:tcPr>
          <w:p w:rsidR="004866E4" w:rsidRDefault="00C25506">
            <w:r>
              <w:t>Add meal</w:t>
            </w:r>
          </w:p>
        </w:tc>
        <w:tc>
          <w:tcPr>
            <w:tcW w:w="2160" w:type="dxa"/>
          </w:tcPr>
          <w:p w:rsidR="004866E4" w:rsidRDefault="00C25506">
            <w:r>
              <w:t>Req: { description, calories }&lt;br&gt;Res: { id, ... }</w:t>
            </w:r>
          </w:p>
        </w:tc>
      </w:tr>
      <w:tr w:rsidR="004866E4">
        <w:tc>
          <w:tcPr>
            <w:tcW w:w="2160" w:type="dxa"/>
          </w:tcPr>
          <w:p w:rsidR="004866E4" w:rsidRDefault="00C25506">
            <w:r>
              <w:t>/api/calories/:id</w:t>
            </w:r>
          </w:p>
        </w:tc>
        <w:tc>
          <w:tcPr>
            <w:tcW w:w="2160" w:type="dxa"/>
          </w:tcPr>
          <w:p w:rsidR="004866E4" w:rsidRDefault="00C25506">
            <w:r>
              <w:t>PUT</w:t>
            </w:r>
          </w:p>
        </w:tc>
        <w:tc>
          <w:tcPr>
            <w:tcW w:w="2160" w:type="dxa"/>
          </w:tcPr>
          <w:p w:rsidR="004866E4" w:rsidRDefault="00C25506">
            <w:r>
              <w:t>Edit meal</w:t>
            </w:r>
          </w:p>
        </w:tc>
        <w:tc>
          <w:tcPr>
            <w:tcW w:w="2160" w:type="dxa"/>
          </w:tcPr>
          <w:p w:rsidR="004866E4" w:rsidRDefault="00C25506">
            <w:r>
              <w:t>Req: { description?, calories? }&lt;br&gt;Res: { id, ... }</w:t>
            </w:r>
          </w:p>
        </w:tc>
      </w:tr>
      <w:tr w:rsidR="004866E4">
        <w:tc>
          <w:tcPr>
            <w:tcW w:w="2160" w:type="dxa"/>
          </w:tcPr>
          <w:p w:rsidR="004866E4" w:rsidRDefault="00C25506">
            <w:r>
              <w:t>/api/calories/:id</w:t>
            </w:r>
          </w:p>
        </w:tc>
        <w:tc>
          <w:tcPr>
            <w:tcW w:w="2160" w:type="dxa"/>
          </w:tcPr>
          <w:p w:rsidR="004866E4" w:rsidRDefault="00C25506">
            <w:r>
              <w:t>DELETE</w:t>
            </w:r>
          </w:p>
        </w:tc>
        <w:tc>
          <w:tcPr>
            <w:tcW w:w="2160" w:type="dxa"/>
          </w:tcPr>
          <w:p w:rsidR="004866E4" w:rsidRDefault="00C25506">
            <w:r>
              <w:t>Delete meal</w:t>
            </w:r>
          </w:p>
        </w:tc>
        <w:tc>
          <w:tcPr>
            <w:tcW w:w="2160" w:type="dxa"/>
          </w:tcPr>
          <w:p w:rsidR="004866E4" w:rsidRDefault="00C25506">
            <w:r>
              <w:t>Res: { success: true }</w:t>
            </w:r>
          </w:p>
        </w:tc>
      </w:tr>
      <w:tr w:rsidR="004866E4">
        <w:tc>
          <w:tcPr>
            <w:tcW w:w="2160" w:type="dxa"/>
          </w:tcPr>
          <w:p w:rsidR="004866E4" w:rsidRDefault="00C25506">
            <w:r>
              <w:t>/api/calories/by-day</w:t>
            </w:r>
          </w:p>
        </w:tc>
        <w:tc>
          <w:tcPr>
            <w:tcW w:w="2160" w:type="dxa"/>
          </w:tcPr>
          <w:p w:rsidR="004866E4" w:rsidRDefault="00C25506">
            <w:r>
              <w:t>GET</w:t>
            </w:r>
          </w:p>
        </w:tc>
        <w:tc>
          <w:tcPr>
            <w:tcW w:w="2160" w:type="dxa"/>
          </w:tcPr>
          <w:p w:rsidR="004866E4" w:rsidRDefault="00C25506">
            <w:r>
              <w:t>Daily calorie totals</w:t>
            </w:r>
          </w:p>
        </w:tc>
        <w:tc>
          <w:tcPr>
            <w:tcW w:w="2160" w:type="dxa"/>
          </w:tcPr>
          <w:p w:rsidR="004866E4" w:rsidRDefault="00C25506">
            <w:r>
              <w:t>Res: [ { date, totalCalories }, ... ]</w:t>
            </w:r>
          </w:p>
        </w:tc>
      </w:tr>
      <w:tr w:rsidR="004866E4">
        <w:tc>
          <w:tcPr>
            <w:tcW w:w="2160" w:type="dxa"/>
          </w:tcPr>
          <w:p w:rsidR="004866E4" w:rsidRDefault="00C25506">
            <w:r>
              <w:t>/api/calories/test-data</w:t>
            </w:r>
          </w:p>
        </w:tc>
        <w:tc>
          <w:tcPr>
            <w:tcW w:w="2160" w:type="dxa"/>
          </w:tcPr>
          <w:p w:rsidR="004866E4" w:rsidRDefault="00C25506">
            <w:r>
              <w:t>POST</w:t>
            </w:r>
          </w:p>
        </w:tc>
        <w:tc>
          <w:tcPr>
            <w:tcW w:w="2160" w:type="dxa"/>
          </w:tcPr>
          <w:p w:rsidR="004866E4" w:rsidRDefault="00C25506">
            <w:r>
              <w:t>Generate test data</w:t>
            </w:r>
          </w:p>
        </w:tc>
        <w:tc>
          <w:tcPr>
            <w:tcW w:w="2160" w:type="dxa"/>
          </w:tcPr>
          <w:p w:rsidR="004866E4" w:rsidRDefault="00C25506">
            <w:r>
              <w:t>Res: { success: true, message: "..." }</w:t>
            </w:r>
          </w:p>
        </w:tc>
      </w:tr>
    </w:tbl>
    <w:p w:rsidR="004866E4" w:rsidRDefault="004866E4"/>
    <w:p w:rsidR="004866E4" w:rsidRDefault="00C25506">
      <w:r>
        <w:t xml:space="preserve">- </w:t>
      </w:r>
      <w:r w:rsidR="003D3AB5" w:rsidRPr="003D3AB5">
        <w:rPr>
          <w:b/>
        </w:rPr>
        <w:t>B. Error Codes &amp; Messages</w:t>
      </w:r>
    </w:p>
    <w:tbl>
      <w:tblPr>
        <w:tblStyle w:val="TableGrid"/>
        <w:tblW w:w="0" w:type="auto"/>
        <w:tblLook w:val="04A0" w:firstRow="1" w:lastRow="0" w:firstColumn="1" w:lastColumn="0" w:noHBand="0" w:noVBand="1"/>
      </w:tblPr>
      <w:tblGrid>
        <w:gridCol w:w="2880"/>
        <w:gridCol w:w="2880"/>
        <w:gridCol w:w="2880"/>
      </w:tblGrid>
      <w:tr w:rsidR="004866E4">
        <w:tc>
          <w:tcPr>
            <w:tcW w:w="2880" w:type="dxa"/>
          </w:tcPr>
          <w:p w:rsidR="004866E4" w:rsidRDefault="00C25506">
            <w:r>
              <w:t>Code</w:t>
            </w:r>
          </w:p>
        </w:tc>
        <w:tc>
          <w:tcPr>
            <w:tcW w:w="2880" w:type="dxa"/>
          </w:tcPr>
          <w:p w:rsidR="004866E4" w:rsidRDefault="00C25506">
            <w:r>
              <w:t>Message</w:t>
            </w:r>
          </w:p>
        </w:tc>
        <w:tc>
          <w:tcPr>
            <w:tcW w:w="2880" w:type="dxa"/>
          </w:tcPr>
          <w:p w:rsidR="004866E4" w:rsidRDefault="00C25506">
            <w:r>
              <w:t>Scenario</w:t>
            </w:r>
          </w:p>
        </w:tc>
      </w:tr>
      <w:tr w:rsidR="004866E4">
        <w:tc>
          <w:tcPr>
            <w:tcW w:w="2880" w:type="dxa"/>
          </w:tcPr>
          <w:p w:rsidR="004866E4" w:rsidRDefault="00C25506">
            <w:r>
              <w:t>400</w:t>
            </w:r>
          </w:p>
        </w:tc>
        <w:tc>
          <w:tcPr>
            <w:tcW w:w="2880" w:type="dxa"/>
          </w:tcPr>
          <w:p w:rsidR="004866E4" w:rsidRDefault="00C25506">
            <w:r>
              <w:t>Invalid input</w:t>
            </w:r>
          </w:p>
        </w:tc>
        <w:tc>
          <w:tcPr>
            <w:tcW w:w="2880" w:type="dxa"/>
          </w:tcPr>
          <w:p w:rsidR="004866E4" w:rsidRDefault="00C25506">
            <w:r>
              <w:t>Missing/invalid fields in request</w:t>
            </w:r>
          </w:p>
        </w:tc>
      </w:tr>
      <w:tr w:rsidR="004866E4">
        <w:tc>
          <w:tcPr>
            <w:tcW w:w="2880" w:type="dxa"/>
          </w:tcPr>
          <w:p w:rsidR="004866E4" w:rsidRDefault="00C25506">
            <w:r>
              <w:t>401</w:t>
            </w:r>
          </w:p>
        </w:tc>
        <w:tc>
          <w:tcPr>
            <w:tcW w:w="2880" w:type="dxa"/>
          </w:tcPr>
          <w:p w:rsidR="004866E4" w:rsidRDefault="00C25506">
            <w:r>
              <w:t>Unauthorized</w:t>
            </w:r>
          </w:p>
        </w:tc>
        <w:tc>
          <w:tcPr>
            <w:tcW w:w="2880" w:type="dxa"/>
          </w:tcPr>
          <w:p w:rsidR="004866E4" w:rsidRDefault="00C25506">
            <w:r>
              <w:t>Missing/invalid/expired token</w:t>
            </w:r>
          </w:p>
        </w:tc>
      </w:tr>
      <w:tr w:rsidR="004866E4">
        <w:tc>
          <w:tcPr>
            <w:tcW w:w="2880" w:type="dxa"/>
          </w:tcPr>
          <w:p w:rsidR="004866E4" w:rsidRDefault="00C25506">
            <w:r>
              <w:t>403</w:t>
            </w:r>
          </w:p>
        </w:tc>
        <w:tc>
          <w:tcPr>
            <w:tcW w:w="2880" w:type="dxa"/>
          </w:tcPr>
          <w:p w:rsidR="004866E4" w:rsidRDefault="00C25506">
            <w:r>
              <w:t>Forbidden</w:t>
            </w:r>
          </w:p>
        </w:tc>
        <w:tc>
          <w:tcPr>
            <w:tcW w:w="2880" w:type="dxa"/>
          </w:tcPr>
          <w:p w:rsidR="004866E4" w:rsidRDefault="00C25506">
            <w:r>
              <w:t>Attempt to access another user's data</w:t>
            </w:r>
          </w:p>
        </w:tc>
      </w:tr>
      <w:tr w:rsidR="004866E4">
        <w:tc>
          <w:tcPr>
            <w:tcW w:w="2880" w:type="dxa"/>
          </w:tcPr>
          <w:p w:rsidR="004866E4" w:rsidRDefault="00C25506">
            <w:r>
              <w:t>404</w:t>
            </w:r>
          </w:p>
        </w:tc>
        <w:tc>
          <w:tcPr>
            <w:tcW w:w="2880" w:type="dxa"/>
          </w:tcPr>
          <w:p w:rsidR="004866E4" w:rsidRDefault="00C25506">
            <w:r>
              <w:t>Not found</w:t>
            </w:r>
          </w:p>
        </w:tc>
        <w:tc>
          <w:tcPr>
            <w:tcW w:w="2880" w:type="dxa"/>
          </w:tcPr>
          <w:p w:rsidR="004866E4" w:rsidRDefault="00C25506">
            <w:r>
              <w:t>Resource does not exist</w:t>
            </w:r>
          </w:p>
        </w:tc>
      </w:tr>
      <w:tr w:rsidR="004866E4">
        <w:tc>
          <w:tcPr>
            <w:tcW w:w="2880" w:type="dxa"/>
          </w:tcPr>
          <w:p w:rsidR="004866E4" w:rsidRDefault="00C25506">
            <w:r>
              <w:t>422</w:t>
            </w:r>
          </w:p>
        </w:tc>
        <w:tc>
          <w:tcPr>
            <w:tcW w:w="2880" w:type="dxa"/>
          </w:tcPr>
          <w:p w:rsidR="004866E4" w:rsidRDefault="00C25506">
            <w:r>
              <w:t>Food item could not be recognized</w:t>
            </w:r>
          </w:p>
        </w:tc>
        <w:tc>
          <w:tcPr>
            <w:tcW w:w="2880" w:type="dxa"/>
          </w:tcPr>
          <w:p w:rsidR="004866E4" w:rsidRDefault="00C25506">
            <w:r>
              <w:t>Image analysis failed (mock service)</w:t>
            </w:r>
          </w:p>
        </w:tc>
      </w:tr>
      <w:tr w:rsidR="004866E4">
        <w:tc>
          <w:tcPr>
            <w:tcW w:w="2880" w:type="dxa"/>
          </w:tcPr>
          <w:p w:rsidR="004866E4" w:rsidRDefault="00C25506">
            <w:r>
              <w:t>500</w:t>
            </w:r>
          </w:p>
        </w:tc>
        <w:tc>
          <w:tcPr>
            <w:tcW w:w="2880" w:type="dxa"/>
          </w:tcPr>
          <w:p w:rsidR="004866E4" w:rsidRDefault="00C25506">
            <w:r>
              <w:t>Internal server error</w:t>
            </w:r>
          </w:p>
        </w:tc>
        <w:tc>
          <w:tcPr>
            <w:tcW w:w="2880" w:type="dxa"/>
          </w:tcPr>
          <w:p w:rsidR="004866E4" w:rsidRDefault="00C25506">
            <w:r>
              <w:t>Unexpected backend error</w:t>
            </w:r>
          </w:p>
        </w:tc>
      </w:tr>
    </w:tbl>
    <w:p w:rsidR="004866E4" w:rsidRDefault="004866E4"/>
    <w:p w:rsidR="004866E4" w:rsidRDefault="00C25506">
      <w:r>
        <w:lastRenderedPageBreak/>
        <w:t xml:space="preserve">- </w:t>
      </w:r>
      <w:r w:rsidR="003D3AB5" w:rsidRPr="003D3AB5">
        <w:rPr>
          <w:b/>
        </w:rPr>
        <w:t>C. Deployment Guide</w:t>
      </w:r>
      <w:r>
        <w:br/>
        <w:t xml:space="preserve">  1. Clone the repository and install Docker.</w:t>
      </w:r>
      <w:r>
        <w:br/>
        <w:t xml:space="preserve">  2. Run `docker compose up` in the project root.</w:t>
      </w:r>
      <w:r>
        <w:br/>
        <w:t xml:space="preserve">  3. Access the frontend at http://localhost:9001/ (or as configured).</w:t>
      </w:r>
      <w:r>
        <w:br/>
        <w:t xml:space="preserve">  4. For manual setup, see README.md for backend, frontend, and mock service instructions.</w:t>
      </w:r>
    </w:p>
    <w:p w:rsidR="004866E4" w:rsidRDefault="003D3AB5">
      <w:pPr>
        <w:pBdr>
          <w:bottom w:val="single" w:sz="6" w:space="1" w:color="auto"/>
        </w:pBdr>
      </w:pPr>
      <w:r w:rsidRPr="003D3AB5">
        <w:rPr>
          <w:b/>
        </w:rPr>
        <w:t>Note:</w:t>
      </w:r>
      <w:r w:rsidR="00C25506">
        <w:t xml:space="preserve"> This section is intended to support developers, testers, and DevOps with practical examples and troubleshooting information.</w:t>
      </w:r>
    </w:p>
    <w:p w:rsidR="007E62AA" w:rsidRDefault="007E62AA">
      <w:bookmarkStart w:id="23" w:name="_GoBack"/>
      <w:bookmarkEnd w:id="23"/>
    </w:p>
    <w:sectPr w:rsidR="007E62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B3BA0"/>
    <w:rsid w:val="00326F90"/>
    <w:rsid w:val="003D3AB5"/>
    <w:rsid w:val="004866E4"/>
    <w:rsid w:val="00497FD3"/>
    <w:rsid w:val="007E62AA"/>
    <w:rsid w:val="008211D5"/>
    <w:rsid w:val="00A141D4"/>
    <w:rsid w:val="00AA1D8D"/>
    <w:rsid w:val="00B47730"/>
    <w:rsid w:val="00C25506"/>
    <w:rsid w:val="00CB0664"/>
    <w:rsid w:val="00DF5941"/>
    <w:rsid w:val="00F01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D5AD79-77D4-4431-B07A-1E3F8EB7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D3AB5"/>
    <w:pPr>
      <w:spacing w:after="100"/>
    </w:pPr>
  </w:style>
  <w:style w:type="paragraph" w:styleId="TOC2">
    <w:name w:val="toc 2"/>
    <w:basedOn w:val="Normal"/>
    <w:next w:val="Normal"/>
    <w:autoRedefine/>
    <w:uiPriority w:val="39"/>
    <w:unhideWhenUsed/>
    <w:rsid w:val="003D3AB5"/>
    <w:pPr>
      <w:spacing w:after="100"/>
      <w:ind w:left="220"/>
    </w:pPr>
  </w:style>
  <w:style w:type="paragraph" w:styleId="TOC3">
    <w:name w:val="toc 3"/>
    <w:basedOn w:val="Normal"/>
    <w:next w:val="Normal"/>
    <w:autoRedefine/>
    <w:uiPriority w:val="39"/>
    <w:unhideWhenUsed/>
    <w:rsid w:val="003D3AB5"/>
    <w:pPr>
      <w:spacing w:after="100"/>
      <w:ind w:left="440"/>
    </w:pPr>
  </w:style>
  <w:style w:type="character" w:styleId="Hyperlink">
    <w:name w:val="Hyperlink"/>
    <w:basedOn w:val="DefaultParagraphFont"/>
    <w:uiPriority w:val="99"/>
    <w:unhideWhenUsed/>
    <w:rsid w:val="003D3A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29556-25D1-4881-92A6-054FCF89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Nilesh Modi</cp:lastModifiedBy>
  <cp:revision>2</cp:revision>
  <dcterms:created xsi:type="dcterms:W3CDTF">2025-07-17T07:54:00Z</dcterms:created>
  <dcterms:modified xsi:type="dcterms:W3CDTF">2025-07-17T07:54:00Z</dcterms:modified>
  <cp:category/>
</cp:coreProperties>
</file>